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Vdbench 5.04.03</w:t>
      </w:r>
    </w:p>
    <w:p>
      <w:r/>
    </w:p>
    <w:p>
      <w:r>
        <w:t>Table of Contents</w:t>
      </w:r>
    </w:p>
    <w:p>
      <w:r/>
    </w:p>
    <w:p>
      <w:r>
        <w:t>1VDBENCH: DISK I/O WORKLOAD GENERATOR .....................................................11</w:t>
      </w:r>
    </w:p>
    <w:p>
      <w:r/>
    </w:p>
    <w:p>
      <w:r>
        <w:t>1.1Introduction.............................................................................................................................11</w:t>
      </w:r>
    </w:p>
    <w:p>
      <w:r/>
    </w:p>
    <w:p>
      <w:r>
        <w:t>1.2Objective..................................................................................................................................11</w:t>
      </w:r>
    </w:p>
    <w:p>
      <w:r/>
    </w:p>
    <w:p>
      <w:r>
        <w:t>1.3Terminology.............................................................................................................................12</w:t>
      </w:r>
    </w:p>
    <w:p>
      <w:r/>
    </w:p>
    <w:p>
      <w:r>
        <w:t>1.4Summary of changes since release 5.03.................................................................................12</w:t>
      </w:r>
    </w:p>
    <w:p>
      <w:r/>
    </w:p>
    <w:p>
      <w:r>
        <w:t>1.5Summary of changes since release 5.02.................................................................................13</w:t>
      </w:r>
    </w:p>
    <w:p>
      <w:r/>
    </w:p>
    <w:p>
      <w:r>
        <w:t>1.6Installing Vdbench..................................................................................................................14</w:t>
      </w:r>
    </w:p>
    <w:p>
      <w:r/>
    </w:p>
    <w:p>
      <w:r>
        <w:t>1.7How to start Vdbench:............................................................................................................14</w:t>
      </w:r>
    </w:p>
    <w:p>
      <w:r/>
    </w:p>
    <w:p>
      <w:r>
        <w:t>1.8Execution parameter overview..............................................................................................15</w:t>
      </w:r>
    </w:p>
    <w:p>
      <w:r>
        <w:t>1.8.1Execution Parameters.........................................................................................................15</w:t>
      </w:r>
    </w:p>
    <w:p>
      <w:r/>
    </w:p>
    <w:p>
      <w:r>
        <w:t>1.9Parameter File(s).....................................................................................................................17</w:t>
      </w:r>
    </w:p>
    <w:p>
      <w:r>
        <w:t>1.9.1Variable substitution..........................................................................................................17</w:t>
      </w:r>
    </w:p>
    <w:p>
      <w:r>
        <w:t>1.9.2Multi-host parameter replication........................................................................................17</w:t>
      </w:r>
    </w:p>
    <w:p>
      <w:r>
        <w:t>1.9.3include=parmfile................................................................................................................18</w:t>
      </w:r>
    </w:p>
    <w:p>
      <w:r>
        <w:t>1.9.4General Parameters: Overview..........................................................................................18</w:t>
      </w:r>
    </w:p>
    <w:p>
      <w:r>
        <w:t>1.9.5Host Definition (HD) Parameter overview........................................................................19</w:t>
      </w:r>
    </w:p>
    <w:p>
      <w:r>
        <w:t>1.9.6Replay Group (RG) Parameter Overview..........................................................................20</w:t>
      </w:r>
    </w:p>
    <w:p>
      <w:r>
        <w:t>1.9.7Storage Definition (SD) Parameter Overview...................................................................21</w:t>
      </w:r>
    </w:p>
    <w:p>
      <w:r>
        <w:t>1.9.8File system Definition (FSD) Parameter Overview...........................................................22</w:t>
      </w:r>
    </w:p>
    <w:p>
      <w:r>
        <w:t>1.9.9Workload Definition (WD) Parameter Overview..............................................................22</w:t>
      </w:r>
    </w:p>
    <w:p>
      <w:r>
        <w:t>1.9.10File system Workload Definition (FWD) Parameter Overview......................................22</w:t>
      </w:r>
    </w:p>
    <w:p>
      <w:r>
        <w:t>1.9.11Run Definition (RD) Parameter Overview (For raw I/O testing)....................................23</w:t>
      </w:r>
    </w:p>
    <w:p>
      <w:r/>
    </w:p>
    <w:p>
      <w:r>
        <w:t>1.10Execution parameter detail..................................................................................................25</w:t>
      </w:r>
    </w:p>
    <w:p>
      <w:r>
        <w:t>1.10.1'-f xxx ': Workload Parameter File(s) ..............................................................................25</w:t>
      </w:r>
    </w:p>
    <w:p>
      <w:r>
        <w:t>1.10.2'-oxxx': Output Directory ................................................................................................26</w:t>
      </w:r>
    </w:p>
    <w:p>
      <w:r>
        <w:t>1.10.3'-v': Activate Data Validation...........................................................................................26</w:t>
      </w:r>
    </w:p>
    <w:p>
      <w:r>
        <w:t>1.10.4'-j': Activate Data Validation and Journaling...................................................................27</w:t>
      </w:r>
    </w:p>
    <w:p>
      <w:r>
        <w:t>1.10.5'-s': Simulate Execution....................................................................................................27</w:t>
      </w:r>
    </w:p>
    <w:p>
      <w:r>
        <w:t>1.10.6'-k': Kstat Statistics on Console........................................................................................27</w:t>
      </w:r>
    </w:p>
    <w:p>
      <w:r>
        <w:t>1.10.7'-m nn': Multi JVM Execution.........................................................................................27</w:t>
      </w:r>
    </w:p>
    <w:p>
      <w:r>
        <w:t>1.10.8‘-t’: Sample Vdbench execution......................................................................................28</w:t>
      </w:r>
    </w:p>
    <w:p>
      <w:r>
        <w:t>1.10.9‘-e nn’ Override elapsed time..........................................................................................28</w:t>
      </w:r>
    </w:p>
    <w:p>
      <w:r>
        <w:t>1.10.10‘-i nn’ Override report interval time..............................................................................28</w:t>
      </w:r>
    </w:p>
    <w:p>
      <w:r>
        <w:t>1.10.11‘-w nn’ Override warmup time......................................................................................28</w:t>
      </w:r>
    </w:p>
    <w:p>
      <w:r/>
    </w:p>
    <w:p>
      <w:r>
        <w:t>Copyright © 2000, 2015, Oracle and/or its affiliates. All rights reserved.</w:t>
      </w:r>
    </w:p>
    <w:p>
      <w:r/>
    </w:p>
    <w:p>
      <w:r>
        <w:t>1</w:t>
      </w:r>
    </w:p>
    <w:p>
      <w:r/>
    </w:p>
    <w:p>
      <w:r>
        <w:t xml:space="preserve">     Vdbench 5.04.03</w:t>
      </w:r>
    </w:p>
    <w:p>
      <w:r/>
    </w:p>
    <w:p>
      <w:r>
        <w:t>1.11 Vdbench utility functions....................................................................................................30</w:t>
      </w:r>
    </w:p>
    <w:p>
      <w:r>
        <w:t>1.11.1./vdbench sds: Generate Vdbench SD parameters...........................................................30</w:t>
      </w:r>
    </w:p>
    <w:p>
      <w:r>
        <w:t>1.11.2./vdbench dvpost: Data Validation post processing.........................................................30</w:t>
      </w:r>
    </w:p>
    <w:p>
      <w:r>
        <w:t>1.11.3./vdbench jstack: Display java execution stacks of active  Vdbench runs.......................30</w:t>
      </w:r>
    </w:p>
    <w:p>
      <w:r>
        <w:t>1.11.4./vdbench rsh: Vdbench RSH daemon.............................................................................30</w:t>
      </w:r>
    </w:p>
    <w:p>
      <w:r>
        <w:t>1.11.5./vdbench print: Print any block on any lun or file..........................................................31</w:t>
      </w:r>
    </w:p>
    <w:p>
      <w:r>
        <w:t>1.11.6./vdbench edit: Simple full screen editor, or ‘back to the future’....................................31</w:t>
      </w:r>
    </w:p>
    <w:p>
      <w:r>
        <w:t>1.11.7./vdbench compare: Compare Vdbench test results.........................................................31</w:t>
      </w:r>
    </w:p>
    <w:p>
      <w:r>
        <w:t>1.11.8./vdbench parse: Parse Vdbench flatfile...........................................................................31</w:t>
      </w:r>
    </w:p>
    <w:p>
      <w:r/>
    </w:p>
    <w:p>
      <w:r>
        <w:t>1.12General parameter detail.....................................................................................................32</w:t>
      </w:r>
    </w:p>
    <w:p>
      <w:r>
        <w:t>1.12.1‘include=parmfile’ ..........................................................................................................32</w:t>
      </w:r>
    </w:p>
    <w:p>
      <w:r>
        <w:t>1.12.2'data_errors=xxx': Terminate After Data Validation or I/O errors..................................32</w:t>
      </w:r>
    </w:p>
    <w:p>
      <w:r>
        <w:t>1.12.3''force_error_after': Simulate Data Validation Error........................................................33</w:t>
      </w:r>
    </w:p>
    <w:p>
      <w:r>
        <w:t>1.12.4‘swat=xxx’: Create performance charts using Swat........................................................33</w:t>
      </w:r>
    </w:p>
    <w:p>
      <w:r>
        <w:t>1.12.5'startcmd=' and 'endcmd='................................................................................................33</w:t>
      </w:r>
    </w:p>
    <w:p>
      <w:r>
        <w:t>1.12.6'pattern=: Data Pattern to be used....................................................................................35</w:t>
      </w:r>
    </w:p>
    <w:p>
      <w:r>
        <w:t>1.12.7‘compratio=nn’: Set compression for data patterns.........................................................35</w:t>
      </w:r>
    </w:p>
    <w:p>
      <w:r>
        <w:t>1.12.8‘port=nnnn’: Specify port number for Java sockets.........................................................36</w:t>
      </w:r>
    </w:p>
    <w:p>
      <w:r>
        <w:t>1.12.9‘create_anchors=yes’: Create anchor parent directory....................................................36</w:t>
      </w:r>
    </w:p>
    <w:p>
      <w:r>
        <w:t>1.12.10‘report=’: Generate extra SD reports.............................................................................36</w:t>
      </w:r>
    </w:p>
    <w:p>
      <w:r>
        <w:t>1.12.11‘histogram=’: set bucket count and bucket size for response time histograms..............36</w:t>
      </w:r>
    </w:p>
    <w:p>
      <w:r>
        <w:t>1.12.12‘formatxfersize=nnnn’...................................................................................................37</w:t>
      </w:r>
    </w:p>
    <w:p>
      <w:r>
        <w:t>1.12.13'monitor=', External control of Vdbench termination....................................................37</w:t>
      </w:r>
    </w:p>
    <w:p>
      <w:r>
        <w:t>1.12.14'messagescan=': suppress /var/xxx/messages scan.........................................................38</w:t>
      </w:r>
    </w:p>
    <w:p>
      <w:r/>
    </w:p>
    <w:p>
      <w:r>
        <w:t>1.13Replay Group (RG) parameter detail.................................................................................39</w:t>
      </w:r>
    </w:p>
    <w:p>
      <w:r/>
    </w:p>
    <w:p>
      <w:r>
        <w:t>1.14Host Definition parameter detail.........................................................................................40</w:t>
      </w:r>
    </w:p>
    <w:p>
      <w:r>
        <w:t>1.14.1‘hd=host_label’................................................................................................................40</w:t>
      </w:r>
    </w:p>
    <w:p>
      <w:r>
        <w:t>1.14.2‘system=system_name’....................................................................................................40</w:t>
      </w:r>
    </w:p>
    <w:p>
      <w:r>
        <w:t>1.14.3‘jvms=nnn’.......................................................................................................................40</w:t>
      </w:r>
    </w:p>
    <w:p>
      <w:r>
        <w:t>1.14.4‘vdbench=/vdbench/dir/name’.........................................................................................40</w:t>
      </w:r>
    </w:p>
    <w:p>
      <w:r>
        <w:t>1.14.5‘shell=rsh | ssh | vdbench’................................................................................................40</w:t>
      </w:r>
    </w:p>
    <w:p>
      <w:r>
        <w:t>1.14.6‘user=xxxx’......................................................................................................................41</w:t>
      </w:r>
    </w:p>
    <w:p>
      <w:r>
        <w:t>1.14.7‘mount=xxx’....................................................................................................................41</w:t>
      </w:r>
    </w:p>
    <w:p>
      <w:r/>
    </w:p>
    <w:p>
      <w:r>
        <w:t>1.15 Storage Definition parameter detail...................................................................................42</w:t>
      </w:r>
    </w:p>
    <w:p>
      <w:r>
        <w:t>1.15.1'sd=name': Storage Definition Name...............................................................................42</w:t>
      </w:r>
    </w:p>
    <w:p>
      <w:r>
        <w:t>1.15.2'lun=lun_name': LUN or File Name................................................................................42</w:t>
      </w:r>
    </w:p>
    <w:p>
      <w:r>
        <w:t>1.15.3 ‘host=name’ ...................................................................................................................43</w:t>
      </w:r>
    </w:p>
    <w:p>
      <w:r>
        <w:t>1.15.4‘count=(nn,mm)’..............................................................................................................43</w:t>
      </w:r>
    </w:p>
    <w:p>
      <w:r>
        <w:t>1.15.5'size=nn: Size of LUN or File..........................................................................................43</w:t>
      </w:r>
    </w:p>
    <w:p>
      <w:r>
        <w:t>1.15.6'range=(min,max)': Limit Seek Range.............................................................................44</w:t>
      </w:r>
    </w:p>
    <w:p>
      <w:r>
        <w:t>1.15.7'threads=nn':  Maximum Number of Concurrent outstanding I/Os.................................44</w:t>
      </w:r>
    </w:p>
    <w:p>
      <w:r>
        <w:t>1.15.8'hitarea=nn': Storage Size for Cache Hits........................................................................45</w:t>
      </w:r>
    </w:p>
    <w:p>
      <w:r>
        <w:t>1.15.9'journal=name': Directory Name for Journal File............................................................45</w:t>
      </w:r>
    </w:p>
    <w:p>
      <w:r>
        <w:t>1.15.10‘offset=’: Don’t start at byte zero of a LUN..................................................................45</w:t>
      </w:r>
    </w:p>
    <w:p>
      <w:r/>
    </w:p>
    <w:p>
      <w:r>
        <w:t>Copyright © 2000, 2015, Oracle and/or its affiliates. All rights reserved.</w:t>
      </w:r>
    </w:p>
    <w:p>
      <w:r/>
    </w:p>
    <w:p>
      <w:r>
        <w:t>2</w:t>
      </w:r>
    </w:p>
    <w:p>
      <w:r/>
    </w:p>
    <w:p>
      <w:r>
        <w:t xml:space="preserve">     Vdbench 5.04.03</w:t>
      </w:r>
    </w:p>
    <w:p>
      <w:r/>
    </w:p>
    <w:p>
      <w:r>
        <w:t>1.15.11‘align=’: Determine lba boundary for random seeks.....................................................45</w:t>
      </w:r>
    </w:p>
    <w:p>
      <w:r>
        <w:t>1.15.12‘openflags=’: control over open and close of luns or files............................................47</w:t>
      </w:r>
    </w:p>
    <w:p>
      <w:r>
        <w:t>1.15.13streams=: Independent sequential streams.....................................................................49</w:t>
      </w:r>
    </w:p>
    <w:p>
      <w:r/>
    </w:p>
    <w:p>
      <w:r>
        <w:t>1.16 Workload Definition parameter detail...............................................................................49</w:t>
      </w:r>
    </w:p>
    <w:p>
      <w:r>
        <w:t>1.16.1'wd=name': Workload Definition Name..........................................................................50</w:t>
      </w:r>
    </w:p>
    <w:p>
      <w:r>
        <w:t>1.16.2‘host=host_label’.............................................................................................................50</w:t>
      </w:r>
    </w:p>
    <w:p>
      <w:r>
        <w:t>1.16.3'sd=name': SD names used in Workload..........................................................................50</w:t>
      </w:r>
    </w:p>
    <w:p>
      <w:r>
        <w:t>1.16.4'rdpct=nn': Read Percentage.............................................................................................51</w:t>
      </w:r>
    </w:p>
    <w:p>
      <w:r>
        <w:t>1.16.5'rhpct=nn' and 'whpct=nn': Read and Write Hit Percentage............................................51</w:t>
      </w:r>
    </w:p>
    <w:p>
      <w:r>
        <w:t>1.16.6'xfersize=nn': Data Transfer Size.....................................................................................51</w:t>
      </w:r>
    </w:p>
    <w:p>
      <w:r>
        <w:t>1.16.7'skew=nn': Percentage skew ............................................................................................52</w:t>
      </w:r>
    </w:p>
    <w:p>
      <w:r>
        <w:t>1.16.8'seekpct=nn': Percentage of Random Seeks.....................................................................52</w:t>
      </w:r>
    </w:p>
    <w:p>
      <w:r>
        <w:t>1.16.9stride=(min,max): Skip-sequential I/O............................................................................53</w:t>
      </w:r>
    </w:p>
    <w:p>
      <w:r>
        <w:t>1.16.10'range=nn': Limit Seek Range........................................................................................53</w:t>
      </w:r>
    </w:p>
    <w:p>
      <w:r>
        <w:t>1.16.11‘iorate=’ Workload specific I/O rate..............................................................................53</w:t>
      </w:r>
    </w:p>
    <w:p>
      <w:r>
        <w:t>1.16.12‘priority=’ Workload specific I/O priority. ....................................................................54</w:t>
      </w:r>
    </w:p>
    <w:p>
      <w:r/>
    </w:p>
    <w:p>
      <w:r>
        <w:t>1.17Run Definition for raw I/O parameter detail.....................................................................55</w:t>
      </w:r>
    </w:p>
    <w:p>
      <w:r>
        <w:t>1.17.1'rd=name': Run Name......................................................................................................56</w:t>
      </w:r>
    </w:p>
    <w:p>
      <w:r>
        <w:t>1.17.2'wd=': Names of Workloads to Run.................................................................................56</w:t>
      </w:r>
    </w:p>
    <w:p>
      <w:r>
        <w:t>1.17.3‘sd=xxx’...........................................................................................................................56</w:t>
      </w:r>
    </w:p>
    <w:p>
      <w:r>
        <w:t>1.17.4'iorate=nn': One or More I/O rates...................................................................................56</w:t>
      </w:r>
    </w:p>
    <w:p>
      <w:r>
        <w:t>1.17.5'curve=nn': Define Data points for Curve........................................................................57</w:t>
      </w:r>
    </w:p>
    <w:p>
      <w:r>
        <w:t>1.17.6'elapsed=nn: Elapsed Time .............................................................................................57</w:t>
      </w:r>
    </w:p>
    <w:p>
      <w:r>
        <w:t>1.17.7'interval=nn': Reporting Interval .....................................................................................57</w:t>
      </w:r>
    </w:p>
    <w:p>
      <w:r>
        <w:t>1.17.8‘warmup=nn’: Warmup period........................................................................................58</w:t>
      </w:r>
    </w:p>
    <w:p>
      <w:r>
        <w:t>1.17.9'maxdata=': stop after nnn bytes.......................................................................................58</w:t>
      </w:r>
    </w:p>
    <w:p>
      <w:r>
        <w:t>1.17.10'distribution=xxx': I/O arrival time distribution.............................................................58</w:t>
      </w:r>
    </w:p>
    <w:p>
      <w:r>
        <w:t>1.17.11'pause=nn': Sleep 'nn' Seconds.......................................................................................59</w:t>
      </w:r>
    </w:p>
    <w:p>
      <w:r>
        <w:t>1.17.12Workload parameter specification in a Run Definition.................................................59</w:t>
      </w:r>
    </w:p>
    <w:p>
      <w:r>
        <w:t>1.17.12.1‘sd=xxx’ Specify SDs to use...................................................................................60</w:t>
      </w:r>
    </w:p>
    <w:p>
      <w:r>
        <w:t>1.17.12.2'(for)xfersize=nn': Create 'for'  Loop Using Different Transfer Sizes.....................60</w:t>
      </w:r>
    </w:p>
    <w:p>
      <w:r>
        <w:t>1.17.12.3'(for)threads=nn': Create 'for'  Loop Using Different Thread Counts.....................60</w:t>
      </w:r>
    </w:p>
    <w:p>
      <w:r>
        <w:t>1.17.12.4'(for)rdpct=nn': Create 'for'  Loop Using Different Read Percentages....................61</w:t>
      </w:r>
    </w:p>
    <w:p>
      <w:r>
        <w:t>1.17.12.5'(for)rhpct=nn': Create 'for'  Loop Using Different Read Hit Percentages..............61</w:t>
      </w:r>
    </w:p>
    <w:p>
      <w:r>
        <w:t>1.17.12.6'(for)whpct=nn': Create 'for'  Loop Using Different Write Hit Percentages...........61</w:t>
      </w:r>
    </w:p>
    <w:p>
      <w:r>
        <w:t>1.17.12.7'(for)seekpct=nn': Create 'for'  Loop Using Different Seek Percentages................62</w:t>
      </w:r>
    </w:p>
    <w:p>
      <w:r>
        <w:t>1.17.12.8'(for)hitarea=nn': Create 'for'  Loop Using Different Hit Area Sizes......................62</w:t>
      </w:r>
    </w:p>
    <w:p>
      <w:r>
        <w:t>1.17.12.9'(for)compratio=nn': Create 'for'  Loop Using Different compression ratios..........62</w:t>
      </w:r>
    </w:p>
    <w:p>
      <w:r>
        <w:t>1.17.12.10Order of Execution Using 'forxxx' Parameters.....................................................62</w:t>
      </w:r>
    </w:p>
    <w:p>
      <w:r/>
    </w:p>
    <w:p>
      <w:r>
        <w:t>1.18Hot banding and SD concatenation:...................................................................................64</w:t>
      </w:r>
    </w:p>
    <w:p>
      <w:r/>
    </w:p>
    <w:p>
      <w:r>
        <w:t>1.19 'Hotband=(min,max)': Create a skewed workload over a Limited Seek Range............66</w:t>
      </w:r>
    </w:p>
    <w:p>
      <w:r/>
    </w:p>
    <w:p>
      <w:r>
        <w:t>1.20Data Deduplication:..............................................................................................................67</w:t>
      </w:r>
    </w:p>
    <w:p>
      <w:r>
        <w:t>1.20.1Unique blocks..................................................................................................................67</w:t>
      </w:r>
    </w:p>
    <w:p>
      <w:r/>
    </w:p>
    <w:p>
      <w:r>
        <w:t>Copyright © 2000, 2015, Oracle and/or its affiliates. All rights reserved.</w:t>
      </w:r>
    </w:p>
    <w:p>
      <w:r/>
    </w:p>
    <w:p>
      <w:r>
        <w:t>3</w:t>
      </w:r>
    </w:p>
    <w:p>
      <w:r/>
    </w:p>
    <w:p>
      <w:r>
        <w:t xml:space="preserve">     Vdbench 5.04.03</w:t>
      </w:r>
    </w:p>
    <w:p>
      <w:r/>
    </w:p>
    <w:p>
      <w:r>
        <w:t>1.20.2Duplicate blocks:  ...........................................................................................................67</w:t>
      </w:r>
    </w:p>
    <w:p>
      <w:r>
        <w:t>1.20.3Vdbench xfersize= limitations.........................................................................................68</w:t>
      </w:r>
    </w:p>
    <w:p>
      <w:r>
        <w:t>1.20.4Rewriting of data blocks..................................................................................................68</w:t>
      </w:r>
    </w:p>
    <w:p>
      <w:r>
        <w:t>1.20.5Use of Data Validation code............................................................................................69</w:t>
      </w:r>
    </w:p>
    <w:p>
      <w:r>
        <w:t>1.20.6Swat/Vdbench Replay with dedup...................................................................................70</w:t>
      </w:r>
    </w:p>
    <w:p>
      <w:r>
        <w:t>1.20.7offset= and align= parameter and dedup..........................................................................70</w:t>
      </w:r>
    </w:p>
    <w:p>
      <w:r/>
    </w:p>
    <w:p>
      <w:r>
        <w:t>1.21 Data Validation and Journaling.........................................................................................71</w:t>
      </w:r>
    </w:p>
    <w:p>
      <w:r/>
    </w:p>
    <w:p>
      <w:r>
        <w:t>1.22Report files.............................................................................................................................74</w:t>
      </w:r>
    </w:p>
    <w:p>
      <w:r/>
    </w:p>
    <w:p>
      <w:r>
        <w:t>1.23Vdbench 'wrappers' or 'how to monitor Vdbench'...........................................................77</w:t>
      </w:r>
    </w:p>
    <w:p>
      <w:r/>
    </w:p>
    <w:p>
      <w:r>
        <w:t>1.24Swat Vdbench Trace Replay................................................................................................78</w:t>
      </w:r>
    </w:p>
    <w:p>
      <w:r/>
    </w:p>
    <w:p>
      <w:r>
        <w:t>1.25Complete Swat Vdbench Replay Example.........................................................................79</w:t>
      </w:r>
    </w:p>
    <w:p>
      <w:r/>
    </w:p>
    <w:p>
      <w:r>
        <w:t>1.26File system testing.................................................................................................................80</w:t>
      </w:r>
    </w:p>
    <w:p>
      <w:r>
        <w:t>1.26.1Directory and file names..................................................................................................81</w:t>
      </w:r>
    </w:p>
    <w:p>
      <w:r>
        <w:t>1.26.2File system sample parameter file....................................................................................81</w:t>
      </w:r>
    </w:p>
    <w:p>
      <w:r/>
    </w:p>
    <w:p>
      <w:r>
        <w:t>1.27File System Definition (FSD) parameter overview:...........................................................83</w:t>
      </w:r>
    </w:p>
    <w:p>
      <w:r/>
    </w:p>
    <w:p>
      <w:r>
        <w:t>1.28Filesystem Workload Definition (FWD) parameter overview:........................................83</w:t>
      </w:r>
    </w:p>
    <w:p>
      <w:r/>
    </w:p>
    <w:p>
      <w:r>
        <w:t>1.29Run Definition (RD) parameters for file systems, overview.............................................84</w:t>
      </w:r>
    </w:p>
    <w:p>
      <w:r/>
    </w:p>
    <w:p>
      <w:r>
        <w:t>1.30File System Definition (FSD) parameter detail:.................................................................84</w:t>
      </w:r>
    </w:p>
    <w:p>
      <w:r>
        <w:t>1.30.1‘fsd=name’: Filesystem Storage Definition name...........................................................84</w:t>
      </w:r>
    </w:p>
    <w:p>
      <w:r>
        <w:t>1.30.2‘anchor=’: Directory anchor............................................................................................84</w:t>
      </w:r>
    </w:p>
    <w:p>
      <w:r>
        <w:t>1.30.3‘count=(nn,mm)’ Replicate parameters...........................................................................85</w:t>
      </w:r>
    </w:p>
    <w:p>
      <w:r>
        <w:t>1.30.4‘shared=’ FSD sharing.....................................................................................................85</w:t>
      </w:r>
    </w:p>
    <w:p>
      <w:r>
        <w:t>1.30.5 ‘width=’: Horizontal directory count..............................................................................85</w:t>
      </w:r>
    </w:p>
    <w:p>
      <w:r>
        <w:t>1.30.6‘depth=’: Vertical directory count...................................................................................85</w:t>
      </w:r>
    </w:p>
    <w:p>
      <w:r>
        <w:t>1.30.7‘files=’: File count...........................................................................................................86</w:t>
      </w:r>
    </w:p>
    <w:p>
      <w:r>
        <w:t>1.30.8‘sizes=’: File sizes............................................................................................................86</w:t>
      </w:r>
    </w:p>
    <w:p>
      <w:r>
        <w:t>1.30.9‘openflags=’: Optional file system ‘open’ parameters.....................................................86</w:t>
      </w:r>
    </w:p>
    <w:p>
      <w:r>
        <w:t>1.30.10‘totalsize=’: Create files up to a specific total file size..................................................86</w:t>
      </w:r>
    </w:p>
    <w:p>
      <w:r>
        <w:t>1.30.11‘workingsetsize=nn’ or ‘wss=nn’..................................................................................87</w:t>
      </w:r>
    </w:p>
    <w:p>
      <w:r/>
    </w:p>
    <w:p>
      <w:r>
        <w:t>1.31File system Workload Definition (FWD) detail..................................................................88</w:t>
      </w:r>
    </w:p>
    <w:p>
      <w:r>
        <w:t>1.31.1‘fwd=name’: File system Workload Definition name.....................................................88</w:t>
      </w:r>
    </w:p>
    <w:p>
      <w:r>
        <w:t>1.31.2‘fsd=’: which File System Definitions to use..................................................................88</w:t>
      </w:r>
    </w:p>
    <w:p>
      <w:r>
        <w:t>1.31.3‘fileio=’: random or sequential I/O..................................................................................88</w:t>
      </w:r>
    </w:p>
    <w:p>
      <w:r>
        <w:t>1.31.4‘rdpct=’: specify read percentage.....................................................................................88</w:t>
      </w:r>
    </w:p>
    <w:p>
      <w:r>
        <w:t>1.31.5‘stopafter=’: how much I/O?............................................................................................88</w:t>
      </w:r>
    </w:p>
    <w:p>
      <w:r>
        <w:t>1.31.6‘fileselect=’: which files to select?..................................................................................89</w:t>
      </w:r>
    </w:p>
    <w:p>
      <w:r>
        <w:t>1.31.7‘xfersizes=’: data transfer sizes for read and writes.........................................................90</w:t>
      </w:r>
    </w:p>
    <w:p>
      <w:r>
        <w:t>1.31.8‘operation=’: which file system operation to execute......................................................90</w:t>
      </w:r>
    </w:p>
    <w:p>
      <w:r/>
    </w:p>
    <w:p>
      <w:r>
        <w:t>Copyright © 2000, 2015, Oracle and/or its affiliates. All rights reserved.</w:t>
      </w:r>
    </w:p>
    <w:p>
      <w:r/>
    </w:p>
    <w:p>
      <w:r>
        <w:t>4</w:t>
      </w:r>
    </w:p>
    <w:p>
      <w:r/>
    </w:p>
    <w:p>
      <w:r>
        <w:t xml:space="preserve">     Vdbench 5.04.03</w:t>
      </w:r>
    </w:p>
    <w:p>
      <w:r/>
    </w:p>
    <w:p>
      <w:r>
        <w:t>1.31.9‘skew=’: which percentage of the total workload............................................................90</w:t>
      </w:r>
    </w:p>
    <w:p>
      <w:r>
        <w:t>1.31.10‘threads=’: how many concurrent operations for this workload....................................90</w:t>
      </w:r>
    </w:p>
    <w:p>
      <w:r/>
    </w:p>
    <w:p>
      <w:r>
        <w:t>1.32Run Definition (RD) parameters for file system testing, detail........................................92</w:t>
      </w:r>
    </w:p>
    <w:p>
      <w:r>
        <w:t>1.32.1‘fwd=’: which File system Workload Definitions to use.................................................92</w:t>
      </w:r>
    </w:p>
    <w:p>
      <w:r>
        <w:t>1.32.2‘fwdrate=’: how many operations per second..................................................................92</w:t>
      </w:r>
    </w:p>
    <w:p>
      <w:r>
        <w:t>1.32.3‘format=’: pre-format the directory and file structure ....................................................93</w:t>
      </w:r>
    </w:p>
    <w:p>
      <w:r>
        <w:t>1.32.4‘operations=’: which file system operations to run.........................................................95</w:t>
      </w:r>
    </w:p>
    <w:p>
      <w:r>
        <w:t>1.32.5‘foroperations=’: create ‘for’ loop using different operations.........................................95</w:t>
      </w:r>
    </w:p>
    <w:p>
      <w:r>
        <w:t>1.32.6‘fordepth=’: create ‘for’ loop using different directory depths........................................96</w:t>
      </w:r>
    </w:p>
    <w:p>
      <w:r>
        <w:t>1.32.7‘forwidth=’: create ‘for’ loop using different directory widths.......................................96</w:t>
      </w:r>
    </w:p>
    <w:p>
      <w:r>
        <w:t>1.32.8‘forfiles=’: create ‘for’ loop using different amount of files...........................................96</w:t>
      </w:r>
    </w:p>
    <w:p>
      <w:r>
        <w:t>1.32.9‘forsizes=’: create ‘for’ loop using different file of sizes................................................96</w:t>
      </w:r>
    </w:p>
    <w:p>
      <w:r>
        <w:t>1.32.10‘fortotal=’: create ‘for’ loop using different total file sizes...........................................97</w:t>
      </w:r>
    </w:p>
    <w:p>
      <w:r>
        <w:t>1.32.11‘forwss=’: ‘for’ loop using working set sizes................................................................97</w:t>
      </w:r>
    </w:p>
    <w:p>
      <w:r/>
    </w:p>
    <w:p>
      <w:r>
        <w:t>1.33Multi Threading and file system testing.............................................................................98</w:t>
      </w:r>
    </w:p>
    <w:p>
      <w:r/>
    </w:p>
    <w:p>
      <w:r>
        <w:t>1.34Operations counts vs. nfsstat counts:..................................................................................99</w:t>
      </w:r>
    </w:p>
    <w:p>
      <w:r/>
    </w:p>
    <w:p>
      <w:r>
        <w:t>1.35Report file examples...........................................................................................................100</w:t>
      </w:r>
    </w:p>
    <w:p>
      <w:r>
        <w:t>1.35.1summary.html................................................................................................................100</w:t>
      </w:r>
    </w:p>
    <w:p>
      <w:r>
        <w:t>1.35.2totals.html; run totals.....................................................................................................101</w:t>
      </w:r>
    </w:p>
    <w:p>
      <w:r>
        <w:t>1.35.3summary.html for file system testing.............................................................................101</w:t>
      </w:r>
    </w:p>
    <w:p>
      <w:r>
        <w:t>1.35.4logfile.html.....................................................................................................................102</w:t>
      </w:r>
    </w:p>
    <w:p>
      <w:r>
        <w:t>1.35.5kstat.html........................................................................................................................102</w:t>
      </w:r>
    </w:p>
    <w:p>
      <w:r>
        <w:t>1.35.6histogram.html...............................................................................................................103</w:t>
      </w:r>
    </w:p>
    <w:p>
      <w:r>
        <w:t>1.35.7nfs3/4.html.....................................................................................................................103</w:t>
      </w:r>
    </w:p>
    <w:p>
      <w:r>
        <w:t>1.35.8 flatfile.html....................................................................................................................104</w:t>
      </w:r>
    </w:p>
    <w:p>
      <w:r>
        <w:t>1.35.9skew.html.......................................................................................................................104</w:t>
      </w:r>
    </w:p>
    <w:p>
      <w:r/>
    </w:p>
    <w:p>
      <w:r>
        <w:t>1.36 Sample parameter files......................................................................................................105</w:t>
      </w:r>
    </w:p>
    <w:p>
      <w:r>
        <w:t>1.36.1Example 1: Single run, one raw disk.............................................................................105</w:t>
      </w:r>
    </w:p>
    <w:p>
      <w:r>
        <w:t>1.36.2 Example 2: Single run, two raw disk, two workloads..................................................105</w:t>
      </w:r>
    </w:p>
    <w:p>
      <w:r>
        <w:t>1.36.3 Example 3: Two runs, two raw disks, two workloads..................................................105</w:t>
      </w:r>
    </w:p>
    <w:p>
      <w:r>
        <w:t>1.36.4 Example 4: Complex run, curves with different transfer sizes.....................................106</w:t>
      </w:r>
    </w:p>
    <w:p>
      <w:r>
        <w:t>1.36.5 Example 5: Multi-host..................................................................................................106</w:t>
      </w:r>
    </w:p>
    <w:p>
      <w:r>
        <w:t>1.36.6 Example 6: Swat I/O trace replay.................................................................................107</w:t>
      </w:r>
    </w:p>
    <w:p>
      <w:r>
        <w:t>1.36.7 Example 7: File system test..........................................................................................107</w:t>
      </w:r>
    </w:p>
    <w:p>
      <w:r/>
    </w:p>
    <w:p>
      <w:r>
        <w:t>1.37Permanently override Java socket port numbers............................................................108</w:t>
      </w:r>
    </w:p>
    <w:p>
      <w:r/>
    </w:p>
    <w:p>
      <w:r>
        <w:t>1.38Java Runtime Environment...............................................................................................108</w:t>
      </w:r>
    </w:p>
    <w:p>
      <w:r>
        <w:t>1.38.1Java and Garbage Collection.........................................................................................108</w:t>
      </w:r>
    </w:p>
    <w:p>
      <w:r>
        <w:t>1.38.2Java and 'unable to create new native thread'................................................................109</w:t>
      </w:r>
    </w:p>
    <w:p>
      <w:r/>
    </w:p>
    <w:p>
      <w:r>
        <w:t>1.39 Solaris..................................................................................................................................109</w:t>
      </w:r>
    </w:p>
    <w:p>
      <w:r/>
    </w:p>
    <w:p>
      <w:r>
        <w:t>Copyright © 2000, 2015, Oracle and/or its affiliates. All rights reserved.</w:t>
      </w:r>
    </w:p>
    <w:p>
      <w:r/>
    </w:p>
    <w:p>
      <w:r>
        <w:t>5</w:t>
      </w:r>
    </w:p>
    <w:p>
      <w:r/>
    </w:p>
    <w:p>
      <w:r>
        <w:t xml:space="preserve">     Vdbench 5.04.03</w:t>
      </w:r>
    </w:p>
    <w:p>
      <w:r/>
    </w:p>
    <w:p>
      <w:r>
        <w:t>2VDBENCH FLATFILE SELECTIVE PARSING..........................................................110</w:t>
      </w:r>
    </w:p>
    <w:p>
      <w:r/>
    </w:p>
    <w:p>
      <w:r>
        <w:t>3VDBENCH WORKLOAD COMPARE.........................................................................111</w:t>
      </w:r>
    </w:p>
    <w:p>
      <w:r/>
    </w:p>
    <w:p>
      <w:r>
        <w:t>4VDBENCH SD PARAMETER GENERATION TOOL.</w:t>
      </w:r>
    </w:p>
    <w:p>
      <w:r>
        <w:t>.......................................................................................................................................112</w:t>
      </w:r>
    </w:p>
    <w:p>
      <w:r/>
    </w:p>
    <w:p>
      <w:r>
        <w:t>5VDBENCH DATA VALIDATION POST-PROCESSING TOOL. ................................114</w:t>
      </w:r>
    </w:p>
    <w:p>
      <w:r/>
    </w:p>
    <w:p>
      <w:r>
        <w:t xml:space="preserve">Vdbench </w:t>
      </w:r>
    </w:p>
    <w:p>
      <w:r>
        <w:t>Users Guide</w:t>
      </w:r>
    </w:p>
    <w:p>
      <w:r/>
    </w:p>
    <w:p>
      <w:r>
        <w:t>Version: 5.04.03</w:t>
      </w:r>
    </w:p>
    <w:p>
      <w:r>
        <w:t>April 2015</w:t>
      </w:r>
    </w:p>
    <w:p>
      <w:r/>
    </w:p>
    <w:p>
      <w:r>
        <w:t>Author: Henk Vandenbergh</w:t>
      </w:r>
    </w:p>
    <w:p>
      <w:r/>
    </w:p>
    <w:p>
      <w:r>
        <w:t>Copyright © 2000, 2015, Oracle and/or its affiliates. All rights reserved.</w:t>
      </w:r>
    </w:p>
    <w:p>
      <w:r/>
    </w:p>
    <w:p>
      <w:r>
        <w:t>6</w:t>
      </w:r>
    </w:p>
    <w:p>
      <w:r/>
    </w:p>
    <w:p>
      <w:r>
        <w:t xml:space="preserve">     Vdbench 5.04.03</w:t>
      </w:r>
    </w:p>
    <w:p>
      <w:r/>
    </w:p>
    <w:p>
      <w:r>
        <w:t>1. Copyright Notice</w:t>
      </w:r>
    </w:p>
    <w:p>
      <w:r/>
    </w:p>
    <w:p>
      <w:r>
        <w:t>Copyright © 2000, 2015, Oracle and/or its affiliates. All rights reserved.</w:t>
      </w:r>
    </w:p>
    <w:p>
      <w:r/>
    </w:p>
    <w:p>
      <w:r>
        <w:t>2. Trademark Notice</w:t>
      </w:r>
    </w:p>
    <w:p>
      <w:r/>
    </w:p>
    <w:p>
      <w:r>
        <w:t>Oracle and Java are registered trademarks of Oracle and/or its affiliates. Other names may be</w:t>
      </w:r>
    </w:p>
    <w:p>
      <w:r>
        <w:t>trademarks of their respective owners.</w:t>
      </w:r>
    </w:p>
    <w:p>
      <w:r/>
    </w:p>
    <w:p>
      <w:r>
        <w:t>3. License Restrictions Warranty/Consequential Damages Disclaimer</w:t>
      </w:r>
    </w:p>
    <w:p>
      <w:r/>
    </w:p>
    <w:p>
      <w:r>
        <w:t>This software and related documentation are provided under a license agreement containing</w:t>
      </w:r>
    </w:p>
    <w:p>
      <w:r>
        <w:t>restrictions on use and disclosure and are protected by intellectual property laws. Except as</w:t>
      </w:r>
    </w:p>
    <w:p>
      <w:r>
        <w:t>expressly permitted in your license agreement or allowed by law, you may not use, copy,</w:t>
      </w:r>
    </w:p>
    <w:p>
      <w:r>
        <w:t xml:space="preserve">reproduce, translate, broadcast, modify, license, transmit, distribute, exhibit, perform, </w:t>
      </w:r>
    </w:p>
    <w:p>
      <w:r>
        <w:t xml:space="preserve">publish or display any part, in any form, or by any means. Reverse engineering, disassembly, </w:t>
      </w:r>
    </w:p>
    <w:p>
      <w:r>
        <w:t>or</w:t>
      </w:r>
    </w:p>
    <w:p>
      <w:r>
        <w:t>decompilation of this software, unless required by law for interoperability, is prohibited.</w:t>
      </w:r>
    </w:p>
    <w:p>
      <w:r/>
    </w:p>
    <w:p>
      <w:r>
        <w:t>4. Warranty Disclaimer</w:t>
      </w:r>
    </w:p>
    <w:p>
      <w:r/>
    </w:p>
    <w:p>
      <w:r>
        <w:t xml:space="preserve">The information contained herein is subject to change without notice and is not warranted to </w:t>
      </w:r>
    </w:p>
    <w:p>
      <w:r>
        <w:t>be error-free. If you find any errors, please report them to us in writing.</w:t>
      </w:r>
    </w:p>
    <w:p>
      <w:r/>
    </w:p>
    <w:p>
      <w:r>
        <w:t>5. Restricted Rights Notice</w:t>
      </w:r>
    </w:p>
    <w:p>
      <w:r/>
    </w:p>
    <w:p>
      <w:r>
        <w:t xml:space="preserve">If this is software or related documentation that is delivered to the U.S. Government or </w:t>
      </w:r>
    </w:p>
    <w:p>
      <w:r>
        <w:t>anyone licensing it on behalf of the U.S. Government, the following notice is applicable:</w:t>
      </w:r>
    </w:p>
    <w:p>
      <w:r/>
    </w:p>
    <w:p>
      <w:r>
        <w:t xml:space="preserve">U.S. GOVERNMENT END USERS: Oracle programs, including any operating system, </w:t>
      </w:r>
    </w:p>
    <w:p>
      <w:r>
        <w:t xml:space="preserve">integrated software, any programs installed on the hardware, and/or documentation, </w:t>
      </w:r>
    </w:p>
    <w:p>
      <w:r>
        <w:t xml:space="preserve">delivered to U.S. Government end users are “commercial computer software” pursuant to the </w:t>
      </w:r>
    </w:p>
    <w:p>
      <w:r>
        <w:t xml:space="preserve">applicable Federal Acquisition Regulation and agency-specific supplemental regulations. As </w:t>
      </w:r>
    </w:p>
    <w:p>
      <w:r>
        <w:t xml:space="preserve">such, use, duplication, disclosure, modification, and adaptation of the programs, including </w:t>
      </w:r>
    </w:p>
    <w:p>
      <w:r>
        <w:t xml:space="preserve">any operating system, integrated software, any programs installed on the hardware, and/or </w:t>
      </w:r>
    </w:p>
    <w:p>
      <w:r>
        <w:t xml:space="preserve">documentation, shall be subject to license terms and license restrictions applicable to the </w:t>
      </w:r>
    </w:p>
    <w:p>
      <w:r>
        <w:t>programs. No other rights are granted to the U.S. Government.</w:t>
      </w:r>
    </w:p>
    <w:p>
      <w:r/>
    </w:p>
    <w:p>
      <w:r>
        <w:t>6. Hazardous Applications Notice</w:t>
      </w:r>
    </w:p>
    <w:p>
      <w:r/>
    </w:p>
    <w:p>
      <w:r>
        <w:t xml:space="preserve">This software or hardware is developed for general use in a variety of information </w:t>
      </w:r>
    </w:p>
    <w:p>
      <w:r>
        <w:t xml:space="preserve">management applications. It is not developed or intended for use in any inherently </w:t>
      </w:r>
    </w:p>
    <w:p>
      <w:r>
        <w:t xml:space="preserve">dangerous applications, including applications that may create a risk of personal injury. If </w:t>
      </w:r>
    </w:p>
    <w:p>
      <w:r>
        <w:t xml:space="preserve">you use this software or hardware in dangerous applications, then you shall be responsible </w:t>
      </w:r>
    </w:p>
    <w:p>
      <w:r>
        <w:t xml:space="preserve">to take all appropriate failsafe, backup, redundancy, and other measures to ensure its safe </w:t>
      </w:r>
    </w:p>
    <w:p>
      <w:r>
        <w:t xml:space="preserve">use. Oracle Corporation and its affiliates disclaim any liability for any damages caused by </w:t>
      </w:r>
    </w:p>
    <w:p>
      <w:r>
        <w:t>use of this software or hardware in dangerous applications.</w:t>
      </w:r>
    </w:p>
    <w:p>
      <w:r/>
    </w:p>
    <w:p>
      <w:r>
        <w:t>7. Third Party Content, Products, and Services Disclaimer</w:t>
      </w:r>
    </w:p>
    <w:p>
      <w:r/>
    </w:p>
    <w:p>
      <w:r>
        <w:t xml:space="preserve">This software or hardware and documentation may provide access to or information on </w:t>
      </w:r>
    </w:p>
    <w:p>
      <w:r>
        <w:t xml:space="preserve">content, products and services from third parties. Oracle Corporation and its affiliates are not </w:t>
      </w:r>
    </w:p>
    <w:p>
      <w:r>
        <w:t xml:space="preserve">responsible for and expressly disclaim all warranties of any kind with respect to third-party </w:t>
      </w:r>
    </w:p>
    <w:p>
      <w:r>
        <w:t xml:space="preserve">content, products, and services. Oracle Corporation and its affiliates will not be responsible </w:t>
      </w:r>
    </w:p>
    <w:p>
      <w:r/>
    </w:p>
    <w:p>
      <w:r>
        <w:t>Copyright © 2000, 2015, Oracle and/or its affiliates. All rights reserved.</w:t>
      </w:r>
    </w:p>
    <w:p>
      <w:r/>
    </w:p>
    <w:p>
      <w:r>
        <w:t>7</w:t>
      </w:r>
    </w:p>
    <w:p>
      <w:r/>
    </w:p>
    <w:p>
      <w:r>
        <w:t xml:space="preserve"> </w:t>
      </w:r>
    </w:p>
    <w:p>
      <w:r>
        <w:t xml:space="preserve">for any loss, costs, or damages incurred due to your access to or use of third-party content, </w:t>
      </w:r>
    </w:p>
    <w:p>
      <w:r>
        <w:t>products, or services.</w:t>
      </w:r>
    </w:p>
    <w:p>
      <w:r/>
    </w:p>
    <w:p>
      <w:r>
        <w:t xml:space="preserve">     Vdbench 5.04.03</w:t>
      </w:r>
    </w:p>
    <w:p>
      <w:r/>
    </w:p>
    <w:p>
      <w:r>
        <w:t>Copyright © 2000, 2015, Oracle and/or its affiliates. All rights reserved.</w:t>
      </w:r>
    </w:p>
    <w:p>
      <w:r/>
    </w:p>
    <w:p>
      <w:r>
        <w:t>8</w:t>
      </w:r>
    </w:p>
    <w:p>
      <w:r/>
    </w:p>
    <w:p>
      <w:r>
        <w:t xml:space="preserve">     Vdbench 5.04.03</w:t>
      </w:r>
    </w:p>
    <w:p>
      <w:r/>
    </w:p>
    <w:p>
      <w:r>
        <w:t>TABLE OF CONTENTS :</w:t>
      </w:r>
    </w:p>
    <w:p>
      <w:r/>
    </w:p>
    <w:p>
      <w:r>
        <w:t>1 VDBENCH: DISK I/O WORKLOAD GENERATOR</w:t>
      </w:r>
    </w:p>
    <w:p>
      <w:r/>
    </w:p>
    <w:p>
      <w:r>
        <w:t>......................................................</w:t>
      </w:r>
    </w:p>
    <w:p>
      <w:r>
        <w:t xml:space="preserve"> 6  </w:t>
      </w:r>
    </w:p>
    <w:p>
      <w:r/>
    </w:p>
    <w:p>
      <w:r>
        <w:t>1.1 Introduction</w:t>
      </w:r>
    </w:p>
    <w:p>
      <w:r/>
    </w:p>
    <w:p>
      <w:r>
        <w:t>..............................................................................................................................</w:t>
      </w:r>
    </w:p>
    <w:p>
      <w:r>
        <w:t xml:space="preserve"> 6  </w:t>
      </w:r>
    </w:p>
    <w:p>
      <w:r/>
    </w:p>
    <w:p>
      <w:r>
        <w:t>1.2 Objective</w:t>
      </w:r>
    </w:p>
    <w:p>
      <w:r/>
    </w:p>
    <w:p>
      <w:r>
        <w:t>...................................................................................................................................</w:t>
      </w:r>
    </w:p>
    <w:p>
      <w:r>
        <w:t xml:space="preserve"> 6  </w:t>
      </w:r>
    </w:p>
    <w:p>
      <w:r/>
    </w:p>
    <w:p>
      <w:r>
        <w:t>1.3 Terminology</w:t>
      </w:r>
    </w:p>
    <w:p>
      <w:r/>
    </w:p>
    <w:p>
      <w:r>
        <w:t>..............................................................................................................................</w:t>
      </w:r>
    </w:p>
    <w:p>
      <w:r>
        <w:t xml:space="preserve"> 7  </w:t>
      </w:r>
    </w:p>
    <w:p>
      <w:r/>
    </w:p>
    <w:p>
      <w:r>
        <w:t>1.4 Summary of changes since release 5.03</w:t>
      </w:r>
    </w:p>
    <w:p>
      <w:r/>
    </w:p>
    <w:p>
      <w:r>
        <w:t>..................................................................................</w:t>
      </w:r>
    </w:p>
    <w:p>
      <w:r>
        <w:t xml:space="preserve"> 7  </w:t>
      </w:r>
    </w:p>
    <w:p>
      <w:r/>
    </w:p>
    <w:p>
      <w:r>
        <w:t>1.5 Summary of changes since release 5.02</w:t>
      </w:r>
    </w:p>
    <w:p>
      <w:r/>
    </w:p>
    <w:p>
      <w:r>
        <w:t>..................................................................................</w:t>
      </w:r>
    </w:p>
    <w:p>
      <w:r>
        <w:t xml:space="preserve"> 8  </w:t>
      </w:r>
    </w:p>
    <w:p>
      <w:r/>
    </w:p>
    <w:p>
      <w:r>
        <w:t>1.6 Installing Vdbench</w:t>
      </w:r>
    </w:p>
    <w:p>
      <w:r/>
    </w:p>
    <w:p>
      <w:r>
        <w:t>...................................................................................................................</w:t>
      </w:r>
    </w:p>
    <w:p>
      <w:r>
        <w:t xml:space="preserve"> 9  </w:t>
      </w:r>
    </w:p>
    <w:p>
      <w:r/>
    </w:p>
    <w:p>
      <w:r>
        <w:t>1.7 How to start Vdbench:</w:t>
      </w:r>
    </w:p>
    <w:p>
      <w:r/>
    </w:p>
    <w:p>
      <w:r>
        <w:t>.............................................................................................................</w:t>
      </w:r>
    </w:p>
    <w:p>
      <w:r>
        <w:t xml:space="preserve"> 9  </w:t>
      </w:r>
    </w:p>
    <w:p>
      <w:r/>
    </w:p>
    <w:p>
      <w:r>
        <w:t>1.8 Execution parameter overview</w:t>
      </w:r>
    </w:p>
    <w:p>
      <w:r/>
    </w:p>
    <w:p>
      <w:r>
        <w:t>.............................................................................................</w:t>
      </w:r>
    </w:p>
    <w:p>
      <w:r>
        <w:t xml:space="preserve"> 10  </w:t>
      </w:r>
    </w:p>
    <w:p>
      <w:r/>
    </w:p>
    <w:p>
      <w:r>
        <w:t>1.9 Parameter File(s)</w:t>
      </w:r>
    </w:p>
    <w:p>
      <w:r/>
    </w:p>
    <w:p>
      <w:r>
        <w:t>....................................................................................................................</w:t>
      </w:r>
    </w:p>
    <w:p>
      <w:r>
        <w:t xml:space="preserve"> 12  </w:t>
      </w:r>
    </w:p>
    <w:p>
      <w:r/>
    </w:p>
    <w:p>
      <w:r>
        <w:t>1.10 Execution parameter detail</w:t>
      </w:r>
    </w:p>
    <w:p>
      <w:r/>
    </w:p>
    <w:p>
      <w:r>
        <w:t>.................................................................................................</w:t>
      </w:r>
    </w:p>
    <w:p>
      <w:r>
        <w:t xml:space="preserve"> 20  </w:t>
      </w:r>
    </w:p>
    <w:p>
      <w:r/>
    </w:p>
    <w:p>
      <w:r>
        <w:t>1.11  Vdbench utility functions.</w:t>
      </w:r>
    </w:p>
    <w:p>
      <w:r/>
    </w:p>
    <w:p>
      <w:r>
        <w:t>..................................................................................................</w:t>
      </w:r>
    </w:p>
    <w:p>
      <w:r>
        <w:t xml:space="preserve"> 25  </w:t>
      </w:r>
    </w:p>
    <w:p>
      <w:r/>
    </w:p>
    <w:p>
      <w:r>
        <w:t>1.12 General parameter detail</w:t>
      </w:r>
    </w:p>
    <w:p>
      <w:r/>
    </w:p>
    <w:p>
      <w:r>
        <w:t>....................................................................................................</w:t>
      </w:r>
    </w:p>
    <w:p>
      <w:r>
        <w:t xml:space="preserve"> 27  </w:t>
      </w:r>
    </w:p>
    <w:p>
      <w:r/>
    </w:p>
    <w:p>
      <w:r>
        <w:t>1.13 Replay Group (RG) parameter detail</w:t>
      </w:r>
    </w:p>
    <w:p>
      <w:r/>
    </w:p>
    <w:p>
      <w:r>
        <w:t>................................................................................</w:t>
      </w:r>
    </w:p>
    <w:p>
      <w:r>
        <w:t xml:space="preserve"> 34  </w:t>
      </w:r>
    </w:p>
    <w:p>
      <w:r/>
    </w:p>
    <w:p>
      <w:r>
        <w:t>1.14 Host Definition parameter detail</w:t>
      </w:r>
    </w:p>
    <w:p>
      <w:r/>
    </w:p>
    <w:p>
      <w:r>
        <w:t>........................................................................................</w:t>
      </w:r>
    </w:p>
    <w:p>
      <w:r>
        <w:t xml:space="preserve"> 35  </w:t>
      </w:r>
    </w:p>
    <w:p>
      <w:r/>
    </w:p>
    <w:p>
      <w:r>
        <w:t>1.15  Storage Definition parameter detail</w:t>
      </w:r>
    </w:p>
    <w:p>
      <w:r>
        <w:t>..................................................................................</w:t>
      </w:r>
    </w:p>
    <w:p>
      <w:r>
        <w:t xml:space="preserve"> 37  </w:t>
      </w:r>
    </w:p>
    <w:p>
      <w:r/>
    </w:p>
    <w:p>
      <w:r>
        <w:t>1.16  Workload Definition parameter detail</w:t>
      </w:r>
    </w:p>
    <w:p>
      <w:r>
        <w:t>..............................................................................</w:t>
      </w:r>
    </w:p>
    <w:p>
      <w:r>
        <w:t xml:space="preserve"> 44  </w:t>
      </w:r>
    </w:p>
    <w:p>
      <w:r/>
    </w:p>
    <w:p>
      <w:r>
        <w:t>1.17 Run Definition for raw I/O parameter detail</w:t>
      </w:r>
    </w:p>
    <w:p>
      <w:r/>
    </w:p>
    <w:p>
      <w:r>
        <w:t>....................................................................</w:t>
      </w:r>
    </w:p>
    <w:p>
      <w:r>
        <w:t xml:space="preserve"> 50  </w:t>
      </w:r>
    </w:p>
    <w:p>
      <w:r/>
    </w:p>
    <w:p>
      <w:r>
        <w:t>1.18 Hot banding and SD concatenation:</w:t>
      </w:r>
    </w:p>
    <w:p>
      <w:r/>
    </w:p>
    <w:p>
      <w:r>
        <w:t>..................................................................................</w:t>
      </w:r>
    </w:p>
    <w:p>
      <w:r>
        <w:t xml:space="preserve"> 59  </w:t>
      </w:r>
    </w:p>
    <w:p>
      <w:r/>
    </w:p>
    <w:p>
      <w:r>
        <w:t>1.19  'Hotband=(min,max)': Create a skewed workload over a Limited Seek Range</w:t>
      </w:r>
    </w:p>
    <w:p>
      <w:r/>
    </w:p>
    <w:p>
      <w:r>
        <w:t>...........</w:t>
      </w:r>
    </w:p>
    <w:p>
      <w:r>
        <w:t xml:space="preserve"> 61  </w:t>
      </w:r>
    </w:p>
    <w:p>
      <w:r/>
    </w:p>
    <w:p>
      <w:r>
        <w:t>1.20 Data Deduplication:</w:t>
      </w:r>
    </w:p>
    <w:p>
      <w:r/>
    </w:p>
    <w:p>
      <w:r>
        <w:t>.............................................................................................................</w:t>
      </w:r>
    </w:p>
    <w:p>
      <w:r>
        <w:t xml:space="preserve"> 62  </w:t>
      </w:r>
    </w:p>
    <w:p>
      <w:r/>
    </w:p>
    <w:p>
      <w:r>
        <w:t>1.21  Data Validation and Journaling</w:t>
      </w:r>
    </w:p>
    <w:p>
      <w:r/>
    </w:p>
    <w:p>
      <w:r>
        <w:t>........................................................................................</w:t>
      </w:r>
    </w:p>
    <w:p>
      <w:r>
        <w:t xml:space="preserve"> 66  </w:t>
      </w:r>
    </w:p>
    <w:p>
      <w:r/>
    </w:p>
    <w:p>
      <w:r>
        <w:t>1.22 Report files</w:t>
      </w:r>
    </w:p>
    <w:p>
      <w:r>
        <w:t>............................................................................................................................</w:t>
      </w:r>
    </w:p>
    <w:p>
      <w:r>
        <w:t xml:space="preserve"> 69  </w:t>
      </w:r>
    </w:p>
    <w:p>
      <w:r/>
    </w:p>
    <w:p>
      <w:r>
        <w:t>Copyright © 2000, 2015, Oracle and/or its affiliates. All rights reserved.</w:t>
      </w:r>
    </w:p>
    <w:p>
      <w:r/>
    </w:p>
    <w:p>
      <w:r>
        <w:t>9</w:t>
      </w:r>
    </w:p>
    <w:p>
      <w:r/>
    </w:p>
    <w:p>
      <w:r>
        <w:t xml:space="preserve"> </w:t>
      </w:r>
    </w:p>
    <w:p>
      <w:r>
        <w:t xml:space="preserve">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Vdbench 5.04.03</w:t>
      </w:r>
    </w:p>
    <w:p>
      <w:r/>
    </w:p>
    <w:p>
      <w:r>
        <w:t>1.23 Vdbench 'wrappers' or 'how to monitor Vdbench'</w:t>
      </w:r>
    </w:p>
    <w:p>
      <w:r/>
    </w:p>
    <w:p>
      <w:r>
        <w:t>..........................................................</w:t>
      </w:r>
    </w:p>
    <w:p>
      <w:r>
        <w:t xml:space="preserve"> 72  </w:t>
      </w:r>
    </w:p>
    <w:p>
      <w:r/>
    </w:p>
    <w:p>
      <w:r>
        <w:t>1.24 Swat Vdbench Trace Replay</w:t>
      </w:r>
    </w:p>
    <w:p>
      <w:r/>
    </w:p>
    <w:p>
      <w:r>
        <w:t>...............................................................................................</w:t>
      </w:r>
    </w:p>
    <w:p>
      <w:r>
        <w:t xml:space="preserve"> 73  </w:t>
      </w:r>
    </w:p>
    <w:p>
      <w:r/>
    </w:p>
    <w:p>
      <w:r>
        <w:t>1.25 Complete Swat Vdbench Replay Example</w:t>
      </w:r>
    </w:p>
    <w:p>
      <w:r/>
    </w:p>
    <w:p>
      <w:r>
        <w:t>........................................................................</w:t>
      </w:r>
    </w:p>
    <w:p>
      <w:r>
        <w:t xml:space="preserve"> 74  </w:t>
      </w:r>
    </w:p>
    <w:p>
      <w:r/>
    </w:p>
    <w:p>
      <w:r>
        <w:t>1.26 File system testing</w:t>
      </w:r>
    </w:p>
    <w:p>
      <w:r>
        <w:t>................................................................................................................</w:t>
      </w:r>
    </w:p>
    <w:p>
      <w:r>
        <w:t xml:space="preserve"> 75  </w:t>
      </w:r>
    </w:p>
    <w:p>
      <w:r/>
    </w:p>
    <w:p>
      <w:r>
        <w:t>1.27 File System Definition (FSD) parameter overview:</w:t>
      </w:r>
    </w:p>
    <w:p>
      <w:r/>
    </w:p>
    <w:p>
      <w:r>
        <w:t>..........................................................</w:t>
      </w:r>
    </w:p>
    <w:p>
      <w:r>
        <w:t xml:space="preserve"> 78  </w:t>
      </w:r>
    </w:p>
    <w:p>
      <w:r/>
    </w:p>
    <w:p>
      <w:r>
        <w:t>1.28 Filesystem Workload Definition (FWD) parameter overview:</w:t>
      </w:r>
    </w:p>
    <w:p>
      <w:r/>
    </w:p>
    <w:p>
      <w:r>
        <w:t>.......................................</w:t>
      </w:r>
    </w:p>
    <w:p>
      <w:r>
        <w:t xml:space="preserve"> 78  </w:t>
      </w:r>
    </w:p>
    <w:p>
      <w:r/>
    </w:p>
    <w:p>
      <w:r>
        <w:t>1.29 Run Definition (RD) parameters for file systems, overview</w:t>
      </w:r>
    </w:p>
    <w:p>
      <w:r/>
    </w:p>
    <w:p>
      <w:r>
        <w:t>............................................</w:t>
      </w:r>
    </w:p>
    <w:p>
      <w:r>
        <w:t xml:space="preserve"> 79  </w:t>
      </w:r>
    </w:p>
    <w:p>
      <w:r/>
    </w:p>
    <w:p>
      <w:r>
        <w:t>1.30 File System Definition (FSD) parameter detail:</w:t>
      </w:r>
    </w:p>
    <w:p>
      <w:r/>
    </w:p>
    <w:p>
      <w:r>
        <w:t>................................................................</w:t>
      </w:r>
    </w:p>
    <w:p>
      <w:r>
        <w:t xml:space="preserve"> 79  </w:t>
      </w:r>
    </w:p>
    <w:p>
      <w:r/>
    </w:p>
    <w:p>
      <w:r>
        <w:t>1.31 File system Workload Definition (FWD) detail</w:t>
      </w:r>
    </w:p>
    <w:p>
      <w:r/>
    </w:p>
    <w:p>
      <w:r>
        <w:t>.................................................................</w:t>
      </w:r>
    </w:p>
    <w:p>
      <w:r>
        <w:t xml:space="preserve"> 83  </w:t>
      </w:r>
    </w:p>
    <w:p>
      <w:r/>
    </w:p>
    <w:p>
      <w:r>
        <w:t>1.32 Run Definition (RD) parameters for file system testing, detail</w:t>
      </w:r>
    </w:p>
    <w:p>
      <w:r/>
    </w:p>
    <w:p>
      <w:r>
        <w:t>.......................................</w:t>
      </w:r>
    </w:p>
    <w:p>
      <w:r>
        <w:t xml:space="preserve"> 87  </w:t>
      </w:r>
    </w:p>
    <w:p>
      <w:r/>
    </w:p>
    <w:p>
      <w:r>
        <w:t>1.33 Multi Threading and file system testing</w:t>
      </w:r>
    </w:p>
    <w:p>
      <w:r/>
    </w:p>
    <w:p>
      <w:r>
        <w:t>............................................................................</w:t>
      </w:r>
    </w:p>
    <w:p>
      <w:r>
        <w:t xml:space="preserve"> 93  </w:t>
      </w:r>
    </w:p>
    <w:p>
      <w:r/>
    </w:p>
    <w:p>
      <w:r>
        <w:t>1.34 Operations counts vs. nfsstat counts:</w:t>
      </w:r>
    </w:p>
    <w:p>
      <w:r/>
    </w:p>
    <w:p>
      <w:r>
        <w:t>.................................................................................</w:t>
      </w:r>
    </w:p>
    <w:p>
      <w:r>
        <w:t xml:space="preserve"> 94  </w:t>
      </w:r>
    </w:p>
    <w:p>
      <w:r/>
    </w:p>
    <w:p>
      <w:r>
        <w:t>1.35 Report file examples</w:t>
      </w:r>
    </w:p>
    <w:p>
      <w:r>
        <w:t>............................................................................................................</w:t>
      </w:r>
    </w:p>
    <w:p>
      <w:r>
        <w:t xml:space="preserve"> 95  </w:t>
      </w:r>
    </w:p>
    <w:p>
      <w:r/>
    </w:p>
    <w:p>
      <w:r>
        <w:t>1.36  Sample parameter files</w:t>
      </w:r>
    </w:p>
    <w:p>
      <w:r>
        <w:t>.....................................................................................................</w:t>
      </w:r>
    </w:p>
    <w:p>
      <w:r>
        <w:t xml:space="preserve"> 100 </w:t>
      </w:r>
    </w:p>
    <w:p>
      <w:r/>
    </w:p>
    <w:p>
      <w:r>
        <w:t>1.37 Permanently override Java socket port numbers.</w:t>
      </w:r>
    </w:p>
    <w:p>
      <w:r/>
    </w:p>
    <w:p>
      <w:r>
        <w:t>..........................................................</w:t>
      </w:r>
    </w:p>
    <w:p>
      <w:r>
        <w:t xml:space="preserve"> 103 </w:t>
      </w:r>
    </w:p>
    <w:p>
      <w:r/>
    </w:p>
    <w:p>
      <w:r>
        <w:t>1.38 Java Runtime Environment</w:t>
      </w:r>
    </w:p>
    <w:p>
      <w:r>
        <w:t>..............................................................................................</w:t>
      </w:r>
    </w:p>
    <w:p>
      <w:r>
        <w:t xml:space="preserve"> 103 </w:t>
      </w:r>
    </w:p>
    <w:p>
      <w:r/>
    </w:p>
    <w:p>
      <w:r>
        <w:t>1.39  Solaris</w:t>
      </w:r>
    </w:p>
    <w:p>
      <w:r/>
    </w:p>
    <w:p>
      <w:r>
        <w:t>.................................................................................................................................</w:t>
      </w:r>
    </w:p>
    <w:p>
      <w:r>
        <w:t xml:space="preserve"> 104 </w:t>
      </w:r>
    </w:p>
    <w:p>
      <w:r/>
    </w:p>
    <w:p>
      <w:r>
        <w:t>2 VDBENCH FLATFILE SELECTIVE PARSING</w:t>
      </w:r>
    </w:p>
    <w:p>
      <w:r/>
    </w:p>
    <w:p>
      <w:r>
        <w:t>.........................................................</w:t>
      </w:r>
    </w:p>
    <w:p>
      <w:r>
        <w:t xml:space="preserve"> 105 </w:t>
      </w:r>
    </w:p>
    <w:p>
      <w:r/>
    </w:p>
    <w:p>
      <w:r>
        <w:t>3 VDBENCH WORKLOAD COMPARE</w:t>
      </w:r>
    </w:p>
    <w:p>
      <w:r/>
    </w:p>
    <w:p>
      <w:r>
        <w:t>........................................................................</w:t>
      </w:r>
    </w:p>
    <w:p>
      <w:r>
        <w:t xml:space="preserve"> 106 </w:t>
      </w:r>
    </w:p>
    <w:p>
      <w:r/>
    </w:p>
    <w:p>
      <w:r>
        <w:t>4 VDBENCH SD PARAMETER GENERATION TOOL.</w:t>
      </w:r>
    </w:p>
    <w:p>
      <w:r>
        <w:t>.......................................................................................................................................</w:t>
      </w:r>
    </w:p>
    <w:p>
      <w:r>
        <w:t xml:space="preserve"> 107 </w:t>
      </w:r>
    </w:p>
    <w:p>
      <w:r/>
    </w:p>
    <w:p>
      <w:r>
        <w:t>5 VDBENCH DATA VALIDATION POST-PROCESSING TOOL.</w:t>
      </w:r>
    </w:p>
    <w:p>
      <w:r/>
    </w:p>
    <w:p>
      <w:r>
        <w:t>...............................</w:t>
      </w:r>
    </w:p>
    <w:p>
      <w:r>
        <w:t xml:space="preserve"> 109 </w:t>
      </w:r>
    </w:p>
    <w:p>
      <w:r/>
    </w:p>
    <w:p>
      <w:r>
        <w:t>Copyright © 2000, 2015, Oracle and/or its affiliates. All rights reserved.</w:t>
      </w:r>
    </w:p>
    <w:p>
      <w:r/>
    </w:p>
    <w:p>
      <w:r>
        <w:t>10</w:t>
      </w:r>
    </w:p>
    <w:p>
      <w:r/>
    </w:p>
    <w:p>
      <w:r>
        <w:t xml:space="preserve"> </w:t>
      </w:r>
    </w:p>
    <w:p>
      <w:r>
        <w:t xml:space="preserve">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                                                                       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   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Vdbench 5.04.03</w:t>
      </w:r>
    </w:p>
    <w:p>
      <w:r/>
    </w:p>
    <w:p>
      <w:r>
        <w:t>1 Vdbench: Disk I/O Workload Generator</w:t>
      </w:r>
    </w:p>
    <w:p>
      <w:r/>
    </w:p>
    <w:p>
      <w:r>
        <w:t>Getting started with Vdbench:</w:t>
      </w:r>
    </w:p>
    <w:p>
      <w:r/>
    </w:p>
    <w:p>
      <w:r>
        <w:t>•</w:t>
      </w:r>
    </w:p>
    <w:p>
      <w:r/>
    </w:p>
    <w:p>
      <w:r>
        <w:t>Installation Instructions</w:t>
      </w:r>
    </w:p>
    <w:p>
      <w:r>
        <w:t>• Execution</w:t>
      </w:r>
    </w:p>
    <w:p>
      <w:r>
        <w:t>• Sample parameter files</w:t>
      </w:r>
    </w:p>
    <w:p>
      <w:r/>
    </w:p>
    <w:p>
      <w:r>
        <w:t>1.1 Introduction</w:t>
      </w:r>
    </w:p>
    <w:p>
      <w:r/>
    </w:p>
    <w:p>
      <w:r>
        <w:t xml:space="preserve">Vdbench is a disk I/O workload generator to be used for testing and benchmarking of existing </w:t>
      </w:r>
    </w:p>
    <w:p>
      <w:r>
        <w:t>and future storage products.</w:t>
      </w:r>
    </w:p>
    <w:p>
      <w:r/>
    </w:p>
    <w:p>
      <w:r>
        <w:t xml:space="preserve">Vdbench is written in Java with the objective of supporting Oracle heterogeneous attachment. At </w:t>
      </w:r>
    </w:p>
    <w:p>
      <w:r>
        <w:t xml:space="preserve">this time I/O has been tested on Solaris Sparc and x86, Windows NT, 2000, 2003, 2008, 2012, </w:t>
      </w:r>
    </w:p>
    <w:p>
      <w:r>
        <w:t xml:space="preserve">XP and Windows 7+8, HP/UX, AIX, Linux, Mac OS X, zLinux, RaspBerry Pi, and native </w:t>
      </w:r>
    </w:p>
    <w:p>
      <w:r>
        <w:t>VmWare</w:t>
      </w:r>
    </w:p>
    <w:p>
      <w:r/>
    </w:p>
    <w:p>
      <w:r>
        <w:t xml:space="preserve">Note: one or more of these platforms may not be available for this latest release, this due to the </w:t>
      </w:r>
    </w:p>
    <w:p>
      <w:r>
        <w:t xml:space="preserve">fact that a proper system for a Java JNI C compile may not have been available at the time of </w:t>
      </w:r>
    </w:p>
    <w:p>
      <w:r>
        <w:t xml:space="preserve">distribution. In this case there will be a ‘readme.txt’ file in the OS specific subdirectory, asking </w:t>
      </w:r>
    </w:p>
    <w:p>
      <w:r>
        <w:t xml:space="preserve">for a volunteer to do a small Java JNI C compile. </w:t>
      </w:r>
    </w:p>
    <w:p>
      <w:r/>
    </w:p>
    <w:p>
      <w:r>
        <w:t>1.2 Objective</w:t>
      </w:r>
    </w:p>
    <w:p>
      <w:r/>
    </w:p>
    <w:p>
      <w:r>
        <w:t xml:space="preserve">The objective of Vdbench is to generate a wide variety of controlled storage I/O workloads, </w:t>
      </w:r>
    </w:p>
    <w:p>
      <w:r>
        <w:t xml:space="preserve">allowing control over workload parameters such as I/O rate, LUN or file sizes, transfer sizes, </w:t>
      </w:r>
    </w:p>
    <w:p>
      <w:r>
        <w:t xml:space="preserve">thread count, volume count, volume skew, read/write ratios, read and write cache hit </w:t>
      </w:r>
    </w:p>
    <w:p>
      <w:r>
        <w:t xml:space="preserve">percentages, and random or sequential workloads. This applies to both raw disks and file system </w:t>
      </w:r>
    </w:p>
    <w:p>
      <w:r>
        <w:t xml:space="preserve">files and is integrated with a detailed performance reporting mechanism eliminating the need for </w:t>
      </w:r>
    </w:p>
    <w:p>
      <w:r>
        <w:t xml:space="preserve">the Solaris command iostat or equivalent performance reporting tools. I/O performance reports </w:t>
      </w:r>
    </w:p>
    <w:p>
      <w:r>
        <w:t xml:space="preserve">are web accessible and are linked using HTML. Just point your browser to the summary.html file </w:t>
      </w:r>
    </w:p>
    <w:p>
      <w:r>
        <w:t>in the Vdbench output directory.</w:t>
      </w:r>
    </w:p>
    <w:p>
      <w:r/>
    </w:p>
    <w:p>
      <w:r>
        <w:t xml:space="preserve">There is no requirement for Vdbench to run as root as long as the user has read/write access for </w:t>
      </w:r>
    </w:p>
    <w:p>
      <w:r>
        <w:t xml:space="preserve">the target disk(s) or file system(s) and for the output-reporting directory. </w:t>
      </w:r>
    </w:p>
    <w:p>
      <w:r/>
    </w:p>
    <w:p>
      <w:r>
        <w:t>Copyright © 2000, 2015, Oracle and/or its affiliates. All rights reserved.</w:t>
      </w:r>
    </w:p>
    <w:p>
      <w:r/>
    </w:p>
    <w:p>
      <w:r>
        <w:t>11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Non-performance related functionality includes data validation with Vdbench keeping track of </w:t>
      </w:r>
    </w:p>
    <w:p>
      <w:r>
        <w:t xml:space="preserve">what data is written where, allowing validation after either a controlled or uncontrolled </w:t>
      </w:r>
    </w:p>
    <w:p>
      <w:r>
        <w:t>shutdown.</w:t>
      </w:r>
    </w:p>
    <w:p>
      <w:r/>
    </w:p>
    <w:p>
      <w:r>
        <w:t xml:space="preserve">     Vdbench 5.04.03</w:t>
      </w:r>
    </w:p>
    <w:p>
      <w:r/>
    </w:p>
    <w:p>
      <w:r>
        <w:t>1.3 Terminology</w:t>
      </w:r>
    </w:p>
    <w:p>
      <w:r/>
    </w:p>
    <w:p>
      <w:r>
        <w:t xml:space="preserve">• Execution parameters control the overall execution of Vdbench and control things like </w:t>
      </w:r>
    </w:p>
    <w:p>
      <w:r>
        <w:t xml:space="preserve">parameter file name and target output directory name. </w:t>
      </w:r>
    </w:p>
    <w:p>
      <w:r>
        <w:t xml:space="preserve">• Raw I/O workload parameters describe the storage configuration to be used and the </w:t>
      </w:r>
    </w:p>
    <w:p>
      <w:r>
        <w:t xml:space="preserve">workload to be generated. The parameters include General, Host Definition (HD), Replay </w:t>
      </w:r>
    </w:p>
    <w:p>
      <w:r>
        <w:t xml:space="preserve">Group (RG), Storage Definition (SD), Workload Definition (WD) and Run Definition (RD) </w:t>
      </w:r>
    </w:p>
    <w:p>
      <w:r>
        <w:t xml:space="preserve">and must always be entered in the order in which they are listed here. A Run is the execution </w:t>
      </w:r>
    </w:p>
    <w:p>
      <w:r>
        <w:t xml:space="preserve">of one workload requested by a Run Definition. Multiple Runs can be requested within one </w:t>
      </w:r>
    </w:p>
    <w:p>
      <w:r>
        <w:t>Run Definition.</w:t>
      </w:r>
    </w:p>
    <w:p>
      <w:r>
        <w:t xml:space="preserve">• File system Workload parameters describe the file system configuration to be used and the </w:t>
      </w:r>
    </w:p>
    <w:p>
      <w:r>
        <w:t xml:space="preserve">workload to be generated. The parameters include General, Host Definition (HD), File </w:t>
      </w:r>
    </w:p>
    <w:p>
      <w:r>
        <w:t xml:space="preserve">System Definition (FSD), File system Workload Definition (FWD) and Run Definition </w:t>
      </w:r>
    </w:p>
    <w:p>
      <w:r>
        <w:t xml:space="preserve">(RD) and must always be entered in the order in which they are listed here. A Run is the </w:t>
      </w:r>
    </w:p>
    <w:p>
      <w:r>
        <w:t xml:space="preserve">execution of one workload requested by a Run Definition. Multiple Runs can be requested </w:t>
      </w:r>
    </w:p>
    <w:p>
      <w:r>
        <w:t>within one Run Definition.</w:t>
      </w:r>
    </w:p>
    <w:p>
      <w:r>
        <w:t xml:space="preserve">• Replay: This Vdbench function will replay the I/O workload traced with and processed by </w:t>
      </w:r>
    </w:p>
    <w:p>
      <w:r>
        <w:t>the Sun StorageTekTM Workload Analysis Tool (Swat).</w:t>
      </w:r>
    </w:p>
    <w:p>
      <w:r>
        <w:t xml:space="preserve">• Master and Slave: Vdbench runs as two or more Java Virtual Machines (JVMs). The JVM </w:t>
      </w:r>
    </w:p>
    <w:p>
      <w:r>
        <w:t xml:space="preserve">that you start is the master. The master takes care of the parsing of all the parameters, it </w:t>
      </w:r>
    </w:p>
    <w:p>
      <w:r>
        <w:t xml:space="preserve">determines which workloads should run, and then will also do all the reporting. The actual </w:t>
      </w:r>
    </w:p>
    <w:p>
      <w:r>
        <w:t xml:space="preserve">workload is executed by one or more Slaves. A Slave can run on the host where the Master </w:t>
      </w:r>
    </w:p>
    <w:p>
      <w:r>
        <w:t xml:space="preserve">was started, or it can run on any remote host as defined in the parameter file. See also '-m nn': </w:t>
      </w:r>
    </w:p>
    <w:p>
      <w:r>
        <w:t>Multi JVM Execution</w:t>
      </w:r>
    </w:p>
    <w:p>
      <w:r>
        <w:t xml:space="preserve">• Data Validation: Though the main objective of Vdbench has always been to execute storage </w:t>
      </w:r>
    </w:p>
    <w:p>
      <w:r>
        <w:t>I/O workloads, Vdbench also is very good at identifying data corruptions on your storage.</w:t>
      </w:r>
    </w:p>
    <w:p>
      <w:r>
        <w:t xml:space="preserve">Journaling: A combination of Data Validation and Journaling allows you to identify data </w:t>
      </w:r>
    </w:p>
    <w:p>
      <w:r>
        <w:t>corruption issues across executions of Vdbench. See Data Validation and Journaling.</w:t>
      </w:r>
    </w:p>
    <w:p>
      <w:r/>
    </w:p>
    <w:p>
      <w:r>
        <w:t>•</w:t>
      </w:r>
    </w:p>
    <w:p>
      <w:r/>
    </w:p>
    <w:p>
      <w:r>
        <w:t>1.4 Summary of changes since release 5.03</w:t>
      </w:r>
    </w:p>
    <w:p>
      <w:r/>
    </w:p>
    <w:p>
      <w:r>
        <w:t>1.</w:t>
      </w:r>
    </w:p>
    <w:p>
      <w:r>
        <w:t>Introduction of hot band workloads.</w:t>
      </w:r>
    </w:p>
    <w:p>
      <w:r>
        <w:t>2.</w:t>
      </w:r>
    </w:p>
    <w:p>
      <w:r>
        <w:t>Introduction of SD concatenation.</w:t>
      </w:r>
    </w:p>
    <w:p>
      <w:r>
        <w:t xml:space="preserve">3. The streams= parameter has been moved from SD to WD and its meaning has changed </w:t>
      </w:r>
    </w:p>
    <w:p>
      <w:r>
        <w:t>slightly.</w:t>
      </w:r>
    </w:p>
    <w:p>
      <w:r>
        <w:t>4. As announced earlier, parameter pattern=use502 has been removed.</w:t>
      </w:r>
    </w:p>
    <w:p>
      <w:r/>
    </w:p>
    <w:p>
      <w:r>
        <w:t>Copyright © 2000, 2015, Oracle and/or its affiliates. All rights reserved.</w:t>
      </w:r>
    </w:p>
    <w:p>
      <w:r/>
    </w:p>
    <w:p>
      <w:r>
        <w:t>12</w:t>
      </w:r>
    </w:p>
    <w:p>
      <w:r/>
    </w:p>
    <w:p>
      <w:r>
        <w:t xml:space="preserve">     Vdbench 5.04.03</w:t>
      </w:r>
    </w:p>
    <w:p>
      <w:r/>
    </w:p>
    <w:p>
      <w:r>
        <w:t>1.5 Summary of changes since release 5.02</w:t>
      </w:r>
    </w:p>
    <w:p>
      <w:r/>
    </w:p>
    <w:p>
      <w:r>
        <w:t>5. The Vdbench GUI has been removed.</w:t>
      </w:r>
    </w:p>
    <w:p>
      <w:r>
        <w:t xml:space="preserve">6. Tape specific functionality has been removed. Tape access will work though as long as </w:t>
      </w:r>
    </w:p>
    <w:p>
      <w:r>
        <w:t>you specify single threaded I/O using 'threads=1'.</w:t>
      </w:r>
    </w:p>
    <w:p>
      <w:r>
        <w:t>7. Vdbench allows you to choose the dedup ratio of the data it generates: dedupratio=</w:t>
      </w:r>
    </w:p>
    <w:p>
      <w:r>
        <w:t xml:space="preserve">8. Compression has been completely rewritten, now using compression ratio instead of </w:t>
      </w:r>
    </w:p>
    <w:p>
      <w:r>
        <w:t>compression percentages: compratio=</w:t>
      </w:r>
    </w:p>
    <w:p>
      <w:r>
        <w:t>9. Replay and data validation can now be done using multiple JVMs.</w:t>
      </w:r>
    </w:p>
    <w:p>
      <w:r>
        <w:t>10. Replay no longer requires all detail data to be kept in memory.</w:t>
      </w:r>
    </w:p>
    <w:p>
      <w:r>
        <w:t>11. Response time histograms now also for raw I/O workloads.</w:t>
      </w:r>
    </w:p>
    <w:p>
      <w:r>
        <w:t>12. Format of the histograms has changed for both file system workloads and raw workloads.</w:t>
      </w:r>
    </w:p>
    <w:p>
      <w:r>
        <w:t xml:space="preserve">13. Addition of three new columns in raw I/O reports: read and write response time and </w:t>
      </w:r>
    </w:p>
    <w:p>
      <w:r>
        <w:t>active queue depth.</w:t>
      </w:r>
    </w:p>
    <w:p>
      <w:r>
        <w:t xml:space="preserve">14. Addition of the compression and dedup ratios and above read/write response times in the </w:t>
      </w:r>
    </w:p>
    <w:p>
      <w:r>
        <w:t>flatfile.</w:t>
      </w:r>
    </w:p>
    <w:p>
      <w:r>
        <w:t>15. A color chooser for Vdbench workload compare.</w:t>
      </w:r>
    </w:p>
    <w:p>
      <w:r>
        <w:t xml:space="preserve">16. Data Validation for raw I/O now supports a mix of data transfer sizes instead of only one </w:t>
      </w:r>
    </w:p>
    <w:p>
      <w:r>
        <w:t>fixed transfer size.</w:t>
      </w:r>
    </w:p>
    <w:p>
      <w:r>
        <w:t xml:space="preserve">17. Default data patterns generated will guarantee that the data will not compress and is </w:t>
      </w:r>
    </w:p>
    <w:p>
      <w:r>
        <w:t xml:space="preserve">unique so cannot result in dedup being used. This change was made to assure that </w:t>
      </w:r>
    </w:p>
    <w:p>
      <w:r>
        <w:t xml:space="preserve">performance results are not accidentally benefiting from a target storage device having </w:t>
      </w:r>
    </w:p>
    <w:p>
      <w:r>
        <w:t>compression and/or dedup available.</w:t>
      </w:r>
    </w:p>
    <w:p>
      <w:r>
        <w:t xml:space="preserve">18. The following reference under the 'format=' parameter has been removed: . "When one or </w:t>
      </w:r>
    </w:p>
    <w:p>
      <w:r>
        <w:t xml:space="preserve">more ‘forxxx=’ parameters are specified the delete and recreation in between runs is </w:t>
      </w:r>
    </w:p>
    <w:p>
      <w:r>
        <w:t xml:space="preserve">only done when the directory and file structure changes, for instance because of using </w:t>
      </w:r>
    </w:p>
    <w:p>
      <w:r>
        <w:t xml:space="preserve">the ‘fordepth=’ parameter."  Format WILL be done for each forxxx unless format=once </w:t>
      </w:r>
    </w:p>
    <w:p>
      <w:r>
        <w:t>is specified.</w:t>
      </w:r>
    </w:p>
    <w:p>
      <w:r>
        <w:t>19. Concurrent sequential streams</w:t>
      </w:r>
    </w:p>
    <w:p>
      <w:r>
        <w:t xml:space="preserve">  against the same lun. See the 'streams=' parameter.</w:t>
      </w:r>
    </w:p>
    <w:p>
      <w:r>
        <w:t xml:space="preserve">20. File sharing. Normally Vdbench File System functionality only allows a single thread to </w:t>
      </w:r>
    </w:p>
    <w:p>
      <w:r>
        <w:t xml:space="preserve">use a file. Specifying 'fileio=(random,shared)' changes this, allowing a file to be </w:t>
      </w:r>
    </w:p>
    <w:p>
      <w:r>
        <w:t>concurrently used by multiple threads.</w:t>
      </w:r>
    </w:p>
    <w:p>
      <w:r>
        <w:t>21. Variable substitution</w:t>
      </w:r>
    </w:p>
    <w:p>
      <w:r>
        <w:t xml:space="preserve"> : this allows parameter file contents to be overridden from the </w:t>
      </w:r>
    </w:p>
    <w:p>
      <w:r>
        <w:t>command-line, for instance ./vdbench -f parmfile lun=/x/y/z</w:t>
      </w:r>
    </w:p>
    <w:p>
      <w:r>
        <w:t>22. maxdata</w:t>
      </w:r>
    </w:p>
    <w:p>
      <w:r>
        <w:t xml:space="preserve"> =. Instead of controlling the duration of a run  using the elapsed= parameter, you </w:t>
      </w:r>
    </w:p>
    <w:p>
      <w:r>
        <w:t xml:space="preserve">now can specify maxdata=nnn, where Vdbench will terminate after nnn bytes of data </w:t>
      </w:r>
    </w:p>
    <w:p>
      <w:r>
        <w:t xml:space="preserve">have been read or written. The run will then terminate after the lower of elapsed= or </w:t>
      </w:r>
    </w:p>
    <w:p>
      <w:r>
        <w:t>maxdata=.</w:t>
      </w:r>
    </w:p>
    <w:p>
      <w:r>
        <w:t>23. 'format=limited'</w:t>
      </w:r>
    </w:p>
    <w:p>
      <w:r>
        <w:t xml:space="preserve">  to stop a file system formatting run after elapsed= seconds instead of </w:t>
      </w:r>
    </w:p>
    <w:p>
      <w:r>
        <w:t>waiting for all files to be formatted.</w:t>
      </w:r>
    </w:p>
    <w:p>
      <w:r>
        <w:t>24. 'range=(min,max)</w:t>
      </w:r>
    </w:p>
    <w:p>
      <w:r>
        <w:t xml:space="preserve"> ' allows you to wrap around your range from the end to the begin of a </w:t>
      </w:r>
    </w:p>
    <w:p>
      <w:r>
        <w:t>lun.</w:t>
      </w:r>
    </w:p>
    <w:p>
      <w:r>
        <w:t>25. 'skip sequential'</w:t>
      </w:r>
    </w:p>
    <w:p>
      <w:r>
        <w:t xml:space="preserve">  I/O using the stride=(min,max) and the seekpct= parameter.</w:t>
      </w:r>
    </w:p>
    <w:p>
      <w:r>
        <w:t>26. 'xfersize=(min,max,align)</w:t>
      </w:r>
    </w:p>
    <w:p>
      <w:r>
        <w:t xml:space="preserve"> ': generate random data transfer size.</w:t>
      </w:r>
    </w:p>
    <w:p>
      <w:r>
        <w:t>27. 'totals.html</w:t>
      </w:r>
    </w:p>
    <w:p>
      <w:r>
        <w:t xml:space="preserve"> ': this report only shows run totals.</w:t>
      </w:r>
    </w:p>
    <w:p>
      <w:r>
        <w:t xml:space="preserve">28. On each report Vdbench always generates html links to the data of each different Run </w:t>
      </w:r>
    </w:p>
    <w:p>
      <w:r>
        <w:t xml:space="preserve">Definition (RD). With complex runs those links itself could become hard to find. Only </w:t>
      </w:r>
    </w:p>
    <w:p>
      <w:r/>
    </w:p>
    <w:p>
      <w:r>
        <w:t>Copyright © 2000, 2015, Oracle and/or its affiliates. All rights reserved.</w:t>
      </w:r>
    </w:p>
    <w:p>
      <w:r/>
    </w:p>
    <w:p>
      <w:r>
        <w:t>13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the last value of the ‘forxx=’ parameters will now be shown, making run output a little </w:t>
      </w:r>
    </w:p>
    <w:p>
      <w:r>
        <w:t>easier to find.</w:t>
      </w:r>
    </w:p>
    <w:p>
      <w:r>
        <w:t>29. distribution=(xxx,variable):</w:t>
      </w:r>
    </w:p>
    <w:p>
      <w:r>
        <w:t xml:space="preserve">  allows for second by second control over I/O rates.</w:t>
      </w:r>
    </w:p>
    <w:p>
      <w:r/>
    </w:p>
    <w:p>
      <w:r>
        <w:t xml:space="preserve">     Vdbench 5.04.03</w:t>
      </w:r>
    </w:p>
    <w:p>
      <w:r/>
    </w:p>
    <w:p>
      <w:r>
        <w:t>1.6 Installing Vdbench</w:t>
      </w:r>
    </w:p>
    <w:p>
      <w:r/>
    </w:p>
    <w:p>
      <w:r>
        <w:t>Vdbench is packaged as a zip file. Unzip the file and you’re ready to go.</w:t>
      </w:r>
    </w:p>
    <w:p>
      <w:r>
        <w:t>The zip file contains everything you need for both Windows and Unix systems.</w:t>
      </w:r>
    </w:p>
    <w:p>
      <w:r/>
    </w:p>
    <w:p>
      <w:r>
        <w:t>1.7 How to start Vdbench:</w:t>
      </w:r>
    </w:p>
    <w:p>
      <w:r/>
    </w:p>
    <w:p>
      <w:r>
        <w:t>You can do a very quick simple test without even having to create a parameter file:</w:t>
      </w:r>
    </w:p>
    <w:p>
      <w:r/>
    </w:p>
    <w:p>
      <w:r>
        <w:t>•</w:t>
      </w:r>
    </w:p>
    <w:p>
      <w:r>
        <w:t>•</w:t>
      </w:r>
    </w:p>
    <w:p>
      <w:r/>
    </w:p>
    <w:p>
      <w:r>
        <w:t>./vdbench –t  (for a raw I/O workload)</w:t>
      </w:r>
    </w:p>
    <w:p>
      <w:r>
        <w:t>./vdbench -tf  (for a file system workload)</w:t>
      </w:r>
    </w:p>
    <w:p>
      <w:r/>
    </w:p>
    <w:p>
      <w:r>
        <w:t xml:space="preserve">After this, use your favorite web browser to look at /vdbench/output/summary.html and you’ll </w:t>
      </w:r>
    </w:p>
    <w:p>
      <w:r>
        <w:t>see the reports that Vdbench creates.</w:t>
      </w:r>
    </w:p>
    <w:p>
      <w:r/>
    </w:p>
    <w:p>
      <w:r>
        <w:t>To start Vdbench:</w:t>
      </w:r>
    </w:p>
    <w:p>
      <w:r>
        <w:t xml:space="preserve">• Unix: </w:t>
      </w:r>
    </w:p>
    <w:p>
      <w:r>
        <w:t xml:space="preserve">• Windows: </w:t>
      </w:r>
    </w:p>
    <w:p>
      <w:r/>
    </w:p>
    <w:p>
      <w:r>
        <w:t>/home/vdbench/vdbench –f parmfile</w:t>
      </w:r>
    </w:p>
    <w:p>
      <w:r>
        <w:t>c:\vdbench\vdbench.bat –f parmfile</w:t>
      </w:r>
    </w:p>
    <w:p>
      <w:r/>
    </w:p>
    <w:p>
      <w:r>
        <w:t>You can find some simple example parameter files here:  sample parameter files.</w:t>
      </w:r>
    </w:p>
    <w:p>
      <w:r>
        <w:t>There are many more examples in the ../examples/ directory.</w:t>
      </w:r>
    </w:p>
    <w:p>
      <w:r/>
    </w:p>
    <w:p>
      <w:r>
        <w:t>Copyright © 2000, 2015, Oracle and/or its affiliates. All rights reserved.</w:t>
      </w:r>
    </w:p>
    <w:p>
      <w:r/>
    </w:p>
    <w:p>
      <w:r>
        <w:t>14</w:t>
      </w:r>
    </w:p>
    <w:p>
      <w:r/>
    </w:p>
    <w:p>
      <w:r>
        <w:t xml:space="preserve"> </w:t>
      </w:r>
    </w:p>
    <w:p>
      <w:r>
        <w:t xml:space="preserve">     Vdbench 5.04.03</w:t>
      </w:r>
    </w:p>
    <w:p>
      <w:r/>
    </w:p>
    <w:p>
      <w:r>
        <w:t>1.8 Execution parameter overview</w:t>
      </w:r>
    </w:p>
    <w:p>
      <w:r/>
    </w:p>
    <w:p>
      <w:r>
        <w:t xml:space="preserve">./vdbench [- fxxx yyy zzz] [-o xxx] [-c x] [-s] [-k] [-e nn] [-i nn] [-w nn ] [-m nn] [-v] [-vr] [-vw] </w:t>
      </w:r>
    </w:p>
    <w:p>
      <w:r>
        <w:t xml:space="preserve">[-vt] [-vc] [-j] [-jr] [-jm] [-jn] [-jro]  [-p nnn] [-t] [-l nnn] [ xxx=yyy,….] </w:t>
      </w:r>
    </w:p>
    <w:p>
      <w:r>
        <w:t xml:space="preserve">Execution parameters must be specified individually: Enter ‘-v –fparmfile’, and not </w:t>
      </w:r>
    </w:p>
    <w:p>
      <w:r>
        <w:t xml:space="preserve">‘-vfparmfile’. </w:t>
      </w:r>
    </w:p>
    <w:p>
      <w:r/>
    </w:p>
    <w:p>
      <w:r>
        <w:t>or,</w:t>
      </w:r>
    </w:p>
    <w:p>
      <w:r/>
    </w:p>
    <w:p>
      <w:r>
        <w:t>./vdbench [compare] [dvpost] [edit] [jstack] [parse] [print] [sds] [rsh] for some Vdbench</w:t>
      </w:r>
    </w:p>
    <w:p>
      <w:r>
        <w:t xml:space="preserve">  utility</w:t>
      </w:r>
    </w:p>
    <w:p>
      <w:r>
        <w:t>functions.</w:t>
      </w:r>
    </w:p>
    <w:p>
      <w:r/>
    </w:p>
    <w:p>
      <w:r>
        <w:t>Here is a brief description of each parameter, with a link to a more detailed description:</w:t>
      </w:r>
    </w:p>
    <w:p>
      <w:r/>
    </w:p>
    <w:p>
      <w:r>
        <w:t>1.8.1 Execution Parameters</w:t>
      </w:r>
    </w:p>
    <w:p>
      <w:r/>
    </w:p>
    <w:p>
      <w:r>
        <w:t>See also Execution Parameter Detail.</w:t>
      </w:r>
    </w:p>
    <w:p>
      <w:r/>
    </w:p>
    <w:p>
      <w:r>
        <w:t>compare</w:t>
      </w:r>
    </w:p>
    <w:p>
      <w:r>
        <w:t>dvpost</w:t>
      </w:r>
    </w:p>
    <w:p>
      <w:r/>
    </w:p>
    <w:p>
      <w:r>
        <w:t>edit</w:t>
      </w:r>
    </w:p>
    <w:p>
      <w:r>
        <w:t>jstack</w:t>
      </w:r>
    </w:p>
    <w:p>
      <w:r>
        <w:t>parse(flat)</w:t>
      </w:r>
    </w:p>
    <w:p>
      <w:r>
        <w:t>print</w:t>
      </w:r>
    </w:p>
    <w:p>
      <w:r/>
    </w:p>
    <w:p>
      <w:r>
        <w:t>rsh</w:t>
      </w:r>
    </w:p>
    <w:p>
      <w:r/>
    </w:p>
    <w:p>
      <w:r>
        <w:t>sds</w:t>
      </w:r>
    </w:p>
    <w:p>
      <w:r/>
    </w:p>
    <w:p>
      <w:r>
        <w:t>Start Vdbench workload compare</w:t>
      </w:r>
    </w:p>
    <w:p>
      <w:r>
        <w:t>Post-processing of output generated by Data Validation</w:t>
      </w:r>
    </w:p>
    <w:p>
      <w:r/>
    </w:p>
    <w:p>
      <w:r>
        <w:t>Primitive full screen editor, syntax ‘./vdbench edit file.name’.</w:t>
      </w:r>
    </w:p>
    <w:p>
      <w:r>
        <w:t>Create stack trace. Requires a JDK.</w:t>
      </w:r>
    </w:p>
    <w:p>
      <w:r>
        <w:t>Selective parsing of flatfile.html</w:t>
      </w:r>
    </w:p>
    <w:p>
      <w:r>
        <w:t>Print any block on any disk or disk file</w:t>
      </w:r>
    </w:p>
    <w:p>
      <w:r/>
    </w:p>
    <w:p>
      <w:r>
        <w:t>Start Vdbench</w:t>
      </w:r>
    </w:p>
    <w:p>
      <w:r>
        <w:t xml:space="preserve">  RSH daemon</w:t>
      </w:r>
    </w:p>
    <w:p>
      <w:r>
        <w:t xml:space="preserve">  (For multi-host testing)</w:t>
      </w:r>
    </w:p>
    <w:p>
      <w:r/>
    </w:p>
    <w:p>
      <w:r>
        <w:t>Start Vdbench</w:t>
      </w:r>
    </w:p>
    <w:p>
      <w:r>
        <w:t xml:space="preserve">  SD parameter generation tool</w:t>
      </w:r>
    </w:p>
    <w:p>
      <w:r>
        <w:t xml:space="preserve">  (Solaris, Linux, Windows)</w:t>
      </w:r>
    </w:p>
    <w:p>
      <w:r/>
    </w:p>
    <w:p>
      <w:r>
        <w:t>-f xxx yyy zzz Workload parameter file name(s). One parameter file is required.</w:t>
      </w:r>
    </w:p>
    <w:p>
      <w:r>
        <w:t>-o xxx</w:t>
      </w:r>
    </w:p>
    <w:p>
      <w:r>
        <w:t>Output directory for reporting. Default is ‘output’ in current directory.</w:t>
      </w:r>
    </w:p>
    <w:p>
      <w:r>
        <w:t>-t</w:t>
      </w:r>
    </w:p>
    <w:p>
      <w:r>
        <w:t>Run a five second sample workload on a small disk file (for demo).</w:t>
      </w:r>
    </w:p>
    <w:p>
      <w:r>
        <w:t>-tf</w:t>
      </w:r>
    </w:p>
    <w:p>
      <w:r>
        <w:t>Run a five second sample File system workload.</w:t>
      </w:r>
    </w:p>
    <w:p>
      <w:r/>
    </w:p>
    <w:p>
      <w:r>
        <w:t>-e nn</w:t>
      </w:r>
    </w:p>
    <w:p>
      <w:r/>
    </w:p>
    <w:p>
      <w:r>
        <w:t>-i nn</w:t>
      </w:r>
    </w:p>
    <w:p>
      <w:r>
        <w:t>-w nn</w:t>
      </w:r>
    </w:p>
    <w:p>
      <w:r/>
    </w:p>
    <w:p>
      <w:r>
        <w:t>-m nn</w:t>
      </w:r>
    </w:p>
    <w:p>
      <w:r>
        <w:t>-v</w:t>
      </w:r>
    </w:p>
    <w:p>
      <w:r>
        <w:t>-vr</w:t>
      </w:r>
    </w:p>
    <w:p>
      <w:r/>
    </w:p>
    <w:p>
      <w:r>
        <w:t>Override ‘elapsed’ parameters in Run Definitions (RD)</w:t>
      </w:r>
    </w:p>
    <w:p>
      <w:r/>
    </w:p>
    <w:p>
      <w:r>
        <w:t>Override ‘interval’ parameters in Run Definitions (RD)</w:t>
      </w:r>
    </w:p>
    <w:p>
      <w:r>
        <w:t>Override ‘warmup’ parameters in Run Definitions (RD).</w:t>
      </w:r>
    </w:p>
    <w:p>
      <w:r/>
    </w:p>
    <w:p>
      <w:r>
        <w:t>Override the amount of concurrent JVMs to run workload</w:t>
      </w:r>
    </w:p>
    <w:p>
      <w:r>
        <w:t>Activate data validation.</w:t>
      </w:r>
    </w:p>
    <w:p>
      <w:r>
        <w:t>Activate data validation, immediately re-read after each write.</w:t>
      </w:r>
    </w:p>
    <w:p>
      <w:r/>
    </w:p>
    <w:p>
      <w:r>
        <w:t>Copyright © 2000, 2015, Oracle and/or its affiliates. All rights reserved.</w:t>
      </w:r>
    </w:p>
    <w:p>
      <w:r/>
    </w:p>
    <w:p>
      <w:r>
        <w:t>15</w:t>
      </w:r>
    </w:p>
    <w:p>
      <w:r/>
    </w:p>
    <w:p>
      <w:r>
        <w:t xml:space="preserve">                        </w:t>
      </w:r>
    </w:p>
    <w:p>
      <w:r>
        <w:t xml:space="preserve"> </w:t>
      </w:r>
    </w:p>
    <w:p>
      <w:r>
        <w:t xml:space="preserve"> </w:t>
      </w:r>
    </w:p>
    <w:p>
      <w:r>
        <w:t xml:space="preserve">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Vdbench 5.04.03</w:t>
      </w:r>
    </w:p>
    <w:p>
      <w:r/>
    </w:p>
    <w:p>
      <w:r>
        <w:t>Activate data validation, but don’t read before write.</w:t>
      </w:r>
    </w:p>
    <w:p>
      <w:r>
        <w:t xml:space="preserve">Activate data validation, keep track of each write timestamp (memory </w:t>
      </w:r>
    </w:p>
    <w:p>
      <w:r>
        <w:t>intensive)</w:t>
      </w:r>
    </w:p>
    <w:p>
      <w:r>
        <w:t>Activate data validation, but continue using the previously created map file.</w:t>
      </w:r>
    </w:p>
    <w:p>
      <w:r>
        <w:t>Activate data validation with journaling.</w:t>
      </w:r>
    </w:p>
    <w:p>
      <w:r>
        <w:t>Recover existing journal, validate data and run workload</w:t>
      </w:r>
    </w:p>
    <w:p>
      <w:r>
        <w:t>Recover existing journal, validate data but do not run requested workload.</w:t>
      </w:r>
    </w:p>
    <w:p>
      <w:r>
        <w:t>Activate journaling, but only write the journal maps.</w:t>
      </w:r>
    </w:p>
    <w:p>
      <w:r>
        <w:t>Activate journaling, but use asynchronous writes to journal.</w:t>
      </w:r>
    </w:p>
    <w:p>
      <w:r/>
    </w:p>
    <w:p>
      <w:r>
        <w:t>Simulate execution. Scans parameter files and displays run names.</w:t>
      </w:r>
    </w:p>
    <w:p>
      <w:r>
        <w:t>Solaris only: Report kstat statistics on console.</w:t>
      </w:r>
    </w:p>
    <w:p>
      <w:r/>
    </w:p>
    <w:p>
      <w:r>
        <w:t>Clean (delete) existing FSD file system structure at start of run.</w:t>
      </w:r>
    </w:p>
    <w:p>
      <w:r>
        <w:t>Force format=only</w:t>
      </w:r>
    </w:p>
    <w:p>
      <w:r>
        <w:t>Force format=yes</w:t>
      </w:r>
    </w:p>
    <w:p>
      <w:r>
        <w:t>Force format=no</w:t>
      </w:r>
    </w:p>
    <w:p>
      <w:r/>
    </w:p>
    <w:p>
      <w:r>
        <w:t>-vw</w:t>
      </w:r>
    </w:p>
    <w:p>
      <w:r>
        <w:t>-vt</w:t>
      </w:r>
    </w:p>
    <w:p>
      <w:r/>
    </w:p>
    <w:p>
      <w:r>
        <w:t>-vc</w:t>
      </w:r>
    </w:p>
    <w:p>
      <w:r>
        <w:t>-j</w:t>
      </w:r>
    </w:p>
    <w:p>
      <w:r>
        <w:t>-jr</w:t>
      </w:r>
    </w:p>
    <w:p>
      <w:r>
        <w:t>-jro</w:t>
      </w:r>
    </w:p>
    <w:p>
      <w:r>
        <w:t>-jm</w:t>
      </w:r>
    </w:p>
    <w:p>
      <w:r>
        <w:t>-jn</w:t>
      </w:r>
    </w:p>
    <w:p>
      <w:r/>
    </w:p>
    <w:p>
      <w:r>
        <w:t>-s</w:t>
      </w:r>
    </w:p>
    <w:p>
      <w:r>
        <w:t>-k</w:t>
      </w:r>
    </w:p>
    <w:p>
      <w:r/>
    </w:p>
    <w:p>
      <w:r>
        <w:t>-c</w:t>
      </w:r>
    </w:p>
    <w:p>
      <w:r>
        <w:t>-co</w:t>
      </w:r>
    </w:p>
    <w:p>
      <w:r>
        <w:t>-cy</w:t>
      </w:r>
    </w:p>
    <w:p>
      <w:r>
        <w:t>-cn</w:t>
      </w:r>
    </w:p>
    <w:p>
      <w:r/>
    </w:p>
    <w:p>
      <w:r>
        <w:t>-p nnn</w:t>
      </w:r>
    </w:p>
    <w:p>
      <w:r>
        <w:t>-l nnn</w:t>
      </w:r>
    </w:p>
    <w:p>
      <w:r/>
    </w:p>
    <w:p>
      <w:r>
        <w:t>xxx=yyy …..</w:t>
      </w:r>
    </w:p>
    <w:p>
      <w:r/>
    </w:p>
    <w:p>
      <w:r>
        <w:t>Override Java socket port number (default 5570).</w:t>
      </w:r>
    </w:p>
    <w:p>
      <w:r>
        <w:t xml:space="preserve">(lowercase 'L'): After the last run, start over with the first run. Without nnn this </w:t>
      </w:r>
    </w:p>
    <w:p>
      <w:r>
        <w:t xml:space="preserve">is an endless loop, or loop for a total nnn s/m/h seconds/minutes/hours, e.g. -l </w:t>
      </w:r>
    </w:p>
    <w:p>
      <w:r>
        <w:t>24h</w:t>
      </w:r>
    </w:p>
    <w:p>
      <w:r>
        <w:t>See variable substitution.</w:t>
      </w:r>
    </w:p>
    <w:p>
      <w:r/>
    </w:p>
    <w:p>
      <w:r>
        <w:t>Copyright © 2000, 2015, Oracle and/or its affiliates. All rights reserved.</w:t>
      </w:r>
    </w:p>
    <w:p>
      <w:r/>
    </w:p>
    <w:p>
      <w:r>
        <w:t>16</w:t>
      </w:r>
    </w:p>
    <w:p>
      <w:r/>
    </w:p>
    <w:p>
      <w:r>
        <w:t xml:space="preserve">     Vdbench 5.04.03</w:t>
      </w:r>
    </w:p>
    <w:p>
      <w:r/>
    </w:p>
    <w:p>
      <w:r>
        <w:t>1.9 Parameter File(s)</w:t>
      </w:r>
    </w:p>
    <w:p>
      <w:r/>
    </w:p>
    <w:p>
      <w:r>
        <w:t xml:space="preserve">The parameter files entered will be read in the order specified. All parameters have a required </w:t>
      </w:r>
    </w:p>
    <w:p>
      <w:r>
        <w:t xml:space="preserve">order as defined here: General, HD, RG, SD, WD and RD, or for file system testing: General, </w:t>
      </w:r>
    </w:p>
    <w:p>
      <w:r>
        <w:t>HD, FSD, FWD and RD.</w:t>
      </w:r>
    </w:p>
    <w:p>
      <w:r>
        <w:t xml:space="preserve">Note that not all types of parameters are always needed.  </w:t>
      </w:r>
    </w:p>
    <w:p>
      <w:r/>
    </w:p>
    <w:p>
      <w:r>
        <w:t>1.9.1 Variable substitution.</w:t>
      </w:r>
    </w:p>
    <w:p>
      <w:r/>
    </w:p>
    <w:p>
      <w:r>
        <w:t xml:space="preserve">Variable substitution allows you to code variables like $lun in your parameter file which then </w:t>
      </w:r>
    </w:p>
    <w:p>
      <w:r>
        <w:t>can be overridden from the command line. For example:</w:t>
      </w:r>
    </w:p>
    <w:p>
      <w:r>
        <w:t>sd=sd1,lun=$lun</w:t>
      </w:r>
    </w:p>
    <w:p>
      <w:r>
        <w:t>$lun must be overridden from the command line: ./vdbench -f parmfile lun=/dev/x.</w:t>
      </w:r>
    </w:p>
    <w:p>
      <w:r/>
    </w:p>
    <w:p>
      <w:r>
        <w:t xml:space="preserve">In case your parameter file is embedded in a shell script, you may also specify a '!' to prevent </w:t>
      </w:r>
    </w:p>
    <w:p>
      <w:r>
        <w:t>accidental substitution by the scripting language, e.g. sd=sd1,lun=!lun</w:t>
      </w:r>
    </w:p>
    <w:p>
      <w:r/>
    </w:p>
    <w:p>
      <w:r>
        <w:t>1.9.2 Multi-host parameter replication.</w:t>
      </w:r>
    </w:p>
    <w:p>
      <w:r/>
    </w:p>
    <w:p>
      <w:r>
        <w:t xml:space="preserve">Whenever the constant ‘$host’, ‘!host’ or ‘#host’ is found in an input line in a parameter file, this </w:t>
      </w:r>
    </w:p>
    <w:p>
      <w:r>
        <w:t xml:space="preserve">line is automatically repeated once for each host label that has been defined using the Host </w:t>
      </w:r>
    </w:p>
    <w:p>
      <w:r>
        <w:t xml:space="preserve">Definition (HD) parameters. Some times when you run tests against multiple different hosts, </w:t>
      </w:r>
    </w:p>
    <w:p>
      <w:r>
        <w:t xml:space="preserve">directing file system workloads towards specific target hosts can become mighty complex. The </w:t>
      </w:r>
    </w:p>
    <w:p>
      <w:r>
        <w:t>$host parameter is there to make life a little easier. A simple example:</w:t>
      </w:r>
    </w:p>
    <w:p>
      <w:r/>
    </w:p>
    <w:p>
      <w:r>
        <w:t>hd=host1,…</w:t>
      </w:r>
    </w:p>
    <w:p>
      <w:r>
        <w:t>hd=host2,….</w:t>
      </w:r>
    </w:p>
    <w:p>
      <w:r>
        <w:t>fsd=fsd_$host,anchor=/dir/$host,…..</w:t>
      </w:r>
    </w:p>
    <w:p>
      <w:r>
        <w:t>Just add host=host3,….</w:t>
      </w:r>
    </w:p>
    <w:p>
      <w:r/>
    </w:p>
    <w:p>
      <w:r>
        <w:t>Result:</w:t>
      </w:r>
    </w:p>
    <w:p>
      <w:r>
        <w:t>fsd=fsd_host1,anchor=/dir/host1,…..</w:t>
      </w:r>
    </w:p>
    <w:p>
      <w:r>
        <w:t>fsd=fsd_host2,anchor=/dir/host2,…..</w:t>
      </w:r>
    </w:p>
    <w:p>
      <w:r>
        <w:t>fsd=fsd_host1,anchor=/dir/host1,…..</w:t>
      </w:r>
    </w:p>
    <w:p>
      <w:r>
        <w:t>fsd=fsd_host2,anchor=/dir/host2,…..</w:t>
      </w:r>
    </w:p>
    <w:p>
      <w:r>
        <w:t>fsd=fsd_host3,anchor=/dir/host3,…..</w:t>
      </w:r>
    </w:p>
    <w:p>
      <w:r/>
    </w:p>
    <w:p>
      <w:r>
        <w:t xml:space="preserve">Note that this only works on one single line in the parameter file, not if the parameters are split </w:t>
      </w:r>
    </w:p>
    <w:p>
      <w:r>
        <w:t xml:space="preserve">over multiple lines, for instance using above example, one line for fsd=fsd_$host, and then </w:t>
      </w:r>
    </w:p>
    <w:p>
      <w:r>
        <w:t>anchor= on the next line.</w:t>
      </w:r>
    </w:p>
    <w:p>
      <w:r/>
    </w:p>
    <w:p>
      <w:r>
        <w:t xml:space="preserve">‘$host’ and ‘!host’ are replaced with the host label. ‘!host’ is there to prevent problems when you </w:t>
      </w:r>
    </w:p>
    <w:p>
      <w:r>
        <w:t>include your parameter file inside of a ksh/csh script that is trying to interpret $host too early.</w:t>
      </w:r>
    </w:p>
    <w:p>
      <w:r>
        <w:t>‘#host’ is replaced with the current relative host, 0,1,2, etc.</w:t>
      </w:r>
    </w:p>
    <w:p>
      <w:r/>
    </w:p>
    <w:p>
      <w:r>
        <w:t>Copyright © 2000, 2015, Oracle and/or its affiliates. All rights reserved.</w:t>
      </w:r>
    </w:p>
    <w:p>
      <w:r/>
    </w:p>
    <w:p>
      <w:r>
        <w:t>17</w:t>
      </w:r>
    </w:p>
    <w:p>
      <w:r/>
    </w:p>
    <w:p>
      <w:r>
        <w:t xml:space="preserve">     Vdbench 5.04.03</w:t>
      </w:r>
    </w:p>
    <w:p>
      <w:r/>
    </w:p>
    <w:p>
      <w:r>
        <w:t>1.9.3 include=parmfile</w:t>
      </w:r>
    </w:p>
    <w:p>
      <w:r/>
    </w:p>
    <w:p>
      <w:r>
        <w:t>There is however one parameter that can be anywhere: include=/parm/file/name</w:t>
      </w:r>
    </w:p>
    <w:p>
      <w:r>
        <w:t>When this parameter is found, the contents of the file name specified will be copied in place.</w:t>
      </w:r>
    </w:p>
    <w:p>
      <w:r>
        <w:t>Example: include=/complicated/workload/definitions.txt</w:t>
      </w:r>
    </w:p>
    <w:p>
      <w:r/>
    </w:p>
    <w:p>
      <w:r>
        <w:t xml:space="preserve">You can use as many includes as needed, though overuse of this parameter will make it very </w:t>
      </w:r>
    </w:p>
    <w:p>
      <w:r>
        <w:t xml:space="preserve">difficult to take a quick look at a parameter file to see what’s being requested. File </w:t>
      </w:r>
    </w:p>
    <w:p>
      <w:r>
        <w:t xml:space="preserve">‘parmfile.html’ in the output directory will show you the final results of everything that has been </w:t>
      </w:r>
    </w:p>
    <w:p>
      <w:r>
        <w:t xml:space="preserve">included. </w:t>
      </w:r>
    </w:p>
    <w:p>
      <w:r/>
    </w:p>
    <w:p>
      <w:r>
        <w:t>1.9.4 General Parameters: Overview</w:t>
      </w:r>
    </w:p>
    <w:p>
      <w:r/>
    </w:p>
    <w:p>
      <w:r>
        <w:t>These parameters must be the first parameters in the parameter file, before any SD or FSD.</w:t>
      </w:r>
    </w:p>
    <w:p>
      <w:r>
        <w:t>See also General Parameter Detail.</w:t>
      </w:r>
    </w:p>
    <w:p>
      <w:r/>
    </w:p>
    <w:p>
      <w:r>
        <w:t>General parameters</w:t>
      </w:r>
    </w:p>
    <w:p>
      <w:r>
        <w:t xml:space="preserve">abort_failed_skew=nnn For raw SD/WD workloads only: abort if requested skew is off by more </w:t>
      </w:r>
    </w:p>
    <w:p>
      <w:r>
        <w:t>than nnn%</w:t>
      </w:r>
    </w:p>
    <w:p>
      <w:r>
        <w:t>Specify the compression ratio of the data pattern used for writes.</w:t>
      </w:r>
    </w:p>
    <w:p>
      <w:r>
        <w:t>Create parent directories for FSD anchor.</w:t>
      </w:r>
    </w:p>
    <w:p>
      <w:r>
        <w:t>Terminate after 'nn' read/write/data validation errors (default 50)</w:t>
      </w:r>
    </w:p>
    <w:p>
      <w:r>
        <w:t xml:space="preserve">Run command or script 'cmd' after first read/write/data validation error, </w:t>
      </w:r>
    </w:p>
    <w:p>
      <w:r>
        <w:t>then terminate.</w:t>
      </w:r>
    </w:p>
    <w:p>
      <w:r/>
    </w:p>
    <w:p>
      <w:r>
        <w:t>compratio=nn</w:t>
      </w:r>
    </w:p>
    <w:p>
      <w:r>
        <w:t>create_anchors=yes</w:t>
      </w:r>
    </w:p>
    <w:p>
      <w:r>
        <w:t>data_errors=nn</w:t>
      </w:r>
    </w:p>
    <w:p>
      <w:r>
        <w:t>data_errors=cmd</w:t>
      </w:r>
    </w:p>
    <w:p>
      <w:r/>
    </w:p>
    <w:p>
      <w:r>
        <w:t>See also Data Deduplication parameters:</w:t>
      </w:r>
    </w:p>
    <w:p>
      <w:r>
        <w:t>dedupratio=</w:t>
      </w:r>
    </w:p>
    <w:p>
      <w:r>
        <w:t>Expected ratio. Default 1 (all blocks are unique).</w:t>
      </w:r>
    </w:p>
    <w:p>
      <w:r>
        <w:t>dedupunit=</w:t>
      </w:r>
    </w:p>
    <w:p>
      <w:r>
        <w:t>What size of data does Dedup compare?</w:t>
      </w:r>
    </w:p>
    <w:p>
      <w:r>
        <w:t>dedupsets=</w:t>
      </w:r>
    </w:p>
    <w:p>
      <w:r>
        <w:t>How many types of duplicates.</w:t>
      </w:r>
    </w:p>
    <w:p>
      <w:r/>
    </w:p>
    <w:p>
      <w:r>
        <w:t>endcmd=cmd</w:t>
      </w:r>
    </w:p>
    <w:p>
      <w:r>
        <w:t>formatsds=</w:t>
      </w:r>
    </w:p>
    <w:p>
      <w:r>
        <w:t>formatxfersize=</w:t>
      </w:r>
    </w:p>
    <w:p>
      <w:r/>
    </w:p>
    <w:p>
      <w:r>
        <w:t>Execute command or script at the end of the last run</w:t>
      </w:r>
    </w:p>
    <w:p>
      <w:r>
        <w:t>Force a one-time (pre)format of all SDs</w:t>
      </w:r>
    </w:p>
    <w:p>
      <w:r>
        <w:t xml:space="preserve">Specify xfersize used when creating, expanding, or (pre)formatting an </w:t>
      </w:r>
    </w:p>
    <w:p>
      <w:r>
        <w:t>SD.</w:t>
      </w:r>
    </w:p>
    <w:p>
      <w:r>
        <w:t>histogram=(default,….) Override defaults for response time histogram.</w:t>
      </w:r>
    </w:p>
    <w:p>
      <w:r>
        <w:t>include=/file/name</w:t>
      </w:r>
    </w:p>
    <w:p>
      <w:r>
        <w:t>Includes /file/name inline. See above.</w:t>
      </w:r>
    </w:p>
    <w:p>
      <w:r>
        <w:t>messagescan=yes/no/</w:t>
      </w:r>
    </w:p>
    <w:p>
      <w:r>
        <w:t>nodisplay</w:t>
      </w:r>
    </w:p>
    <w:p>
      <w:r/>
    </w:p>
    <w:p>
      <w:r>
        <w:t>monitor=/file/name</w:t>
      </w:r>
    </w:p>
    <w:p>
      <w:r>
        <w:t>pattern=</w:t>
      </w:r>
    </w:p>
    <w:p>
      <w:r>
        <w:t>port=nn</w:t>
      </w:r>
    </w:p>
    <w:p>
      <w:r>
        <w:t>report=host_detail</w:t>
      </w:r>
    </w:p>
    <w:p>
      <w:r>
        <w:t>report=slave_detail</w:t>
      </w:r>
    </w:p>
    <w:p>
      <w:r/>
    </w:p>
    <w:p>
      <w:r>
        <w:t xml:space="preserve">See External control of </w:t>
      </w:r>
    </w:p>
    <w:p>
      <w:r>
        <w:t xml:space="preserve"> Vdbench</w:t>
      </w:r>
    </w:p>
    <w:p>
      <w:r>
        <w:t xml:space="preserve">  termination</w:t>
      </w:r>
    </w:p>
    <w:p>
      <w:r>
        <w:t>Override the default data pattern generation.</w:t>
      </w:r>
    </w:p>
    <w:p>
      <w:r>
        <w:t>Override the Java socket port number.</w:t>
      </w:r>
    </w:p>
    <w:p>
      <w:r>
        <w:t>Specifies which SD detail reports to generate. Default is SD total only.</w:t>
      </w:r>
    </w:p>
    <w:p>
      <w:r/>
    </w:p>
    <w:p>
      <w:r>
        <w:t>Copyright © 2000, 2015, Oracle and/or its affiliates. All rights reserved.</w:t>
      </w:r>
    </w:p>
    <w:p>
      <w:r/>
    </w:p>
    <w:p>
      <w:r>
        <w:t>18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Vdbench 5.04.03</w:t>
      </w:r>
    </w:p>
    <w:p>
      <w:r/>
    </w:p>
    <w:p>
      <w:r>
        <w:t>startcmd=cmd</w:t>
      </w:r>
    </w:p>
    <w:p>
      <w:r>
        <w:t>swat=(xx,yy)</w:t>
      </w:r>
    </w:p>
    <w:p>
      <w:r/>
    </w:p>
    <w:p>
      <w:r>
        <w:t>Execute command or script at the beginning of the first run</w:t>
      </w:r>
    </w:p>
    <w:p>
      <w:r>
        <w:t>Call Swat to create performance charts.</w:t>
      </w:r>
    </w:p>
    <w:p>
      <w:r/>
    </w:p>
    <w:p>
      <w:r>
        <w:t>Data Validation parameters:</w:t>
      </w:r>
    </w:p>
    <w:p>
      <w:r>
        <w:t>force_error_after=(nn,mm)</w:t>
      </w:r>
    </w:p>
    <w:p>
      <w:r/>
    </w:p>
    <w:p>
      <w:r>
        <w:t>validate=yes</w:t>
      </w:r>
    </w:p>
    <w:p>
      <w:r/>
    </w:p>
    <w:p>
      <w:r>
        <w:t>validate=read_after_write</w:t>
      </w:r>
    </w:p>
    <w:p>
      <w:r>
        <w:t>validate=no_preread</w:t>
      </w:r>
    </w:p>
    <w:p>
      <w:r/>
    </w:p>
    <w:p>
      <w:r>
        <w:t>validate=time</w:t>
      </w:r>
    </w:p>
    <w:p>
      <w:r/>
    </w:p>
    <w:p>
      <w:r>
        <w:t>Journaling parameters:</w:t>
      </w:r>
    </w:p>
    <w:p>
      <w:r>
        <w:t>journal=yes</w:t>
      </w:r>
    </w:p>
    <w:p>
      <w:r>
        <w:t>journal=recover</w:t>
      </w:r>
    </w:p>
    <w:p>
      <w:r>
        <w:t>journal=only</w:t>
      </w:r>
    </w:p>
    <w:p>
      <w:r/>
    </w:p>
    <w:p>
      <w:r>
        <w:t>journal=noflush</w:t>
      </w:r>
    </w:p>
    <w:p>
      <w:r/>
    </w:p>
    <w:p>
      <w:r>
        <w:t xml:space="preserve">Simulate data validation error after nn reads. Simulate ‘mm’ errors </w:t>
      </w:r>
    </w:p>
    <w:p>
      <w:r>
        <w:t>(default 1)</w:t>
      </w:r>
    </w:p>
    <w:p>
      <w:r/>
    </w:p>
    <w:p>
      <w:r>
        <w:t xml:space="preserve">(-vt) Activate Data Validation. Options can be combined: </w:t>
      </w:r>
    </w:p>
    <w:p>
      <w:r>
        <w:t>validate=(x,y,z)</w:t>
      </w:r>
    </w:p>
    <w:p>
      <w:r>
        <w:t>(-vr) Re-reads a data block immediately after it was written.</w:t>
      </w:r>
    </w:p>
    <w:p>
      <w:r>
        <w:t xml:space="preserve">(-vw) Do not read before rewrite, though this defeats the purpose of </w:t>
      </w:r>
    </w:p>
    <w:p>
      <w:r>
        <w:t>data validation!</w:t>
      </w:r>
    </w:p>
    <w:p>
      <w:r>
        <w:t>(-vt) keep track of each write timestamp (memory intensive)</w:t>
      </w:r>
    </w:p>
    <w:p>
      <w:r/>
    </w:p>
    <w:p>
      <w:r>
        <w:t>Activate Data Validation and Journaling:</w:t>
      </w:r>
    </w:p>
    <w:p>
      <w:r>
        <w:t>Recover existing journal, validate data and run workload</w:t>
      </w:r>
    </w:p>
    <w:p>
      <w:r>
        <w:t xml:space="preserve">Recover existing journal, validate data but do not run requested </w:t>
      </w:r>
    </w:p>
    <w:p>
      <w:r>
        <w:t>workload.</w:t>
      </w:r>
    </w:p>
    <w:p>
      <w:r>
        <w:t>Use asynchronous I/O on journal files</w:t>
      </w:r>
    </w:p>
    <w:p>
      <w:r/>
    </w:p>
    <w:p>
      <w:r>
        <w:t>1.9.5 Host Definition (HD) Parameter overview</w:t>
      </w:r>
    </w:p>
    <w:p>
      <w:r/>
    </w:p>
    <w:p>
      <w:r>
        <w:t xml:space="preserve">These parameters are ONLY needed when running Vdbench in a multi-host environment or if </w:t>
      </w:r>
    </w:p>
    <w:p>
      <w:r>
        <w:t>you want to override the number of JVMs used in a single-host environment.</w:t>
      </w:r>
    </w:p>
    <w:p>
      <w:r>
        <w:t>See also Host Definition parameter detail.</w:t>
      </w:r>
    </w:p>
    <w:p>
      <w:r/>
    </w:p>
    <w:p>
      <w:r>
        <w:t>hd=default</w:t>
      </w:r>
    </w:p>
    <w:p>
      <w:r>
        <w:t>hd=localhost</w:t>
      </w:r>
    </w:p>
    <w:p>
      <w:r>
        <w:t>hd=host_label</w:t>
      </w:r>
    </w:p>
    <w:p>
      <w:r>
        <w:t>system=host_name</w:t>
      </w:r>
    </w:p>
    <w:p>
      <w:r/>
    </w:p>
    <w:p>
      <w:r>
        <w:t>Sets defaults for all HDs that are entered later</w:t>
      </w:r>
    </w:p>
    <w:p>
      <w:r>
        <w:t>Sets values for the current host</w:t>
      </w:r>
    </w:p>
    <w:p>
      <w:r>
        <w:t xml:space="preserve">Specify a host label. </w:t>
      </w:r>
    </w:p>
    <w:p>
      <w:r>
        <w:t>Host IP address or network name, e.g. xyz.customer.com</w:t>
      </w:r>
    </w:p>
    <w:p>
      <w:r/>
    </w:p>
    <w:p>
      <w:r>
        <w:t>vdbench=vdbench_dir_name Where to find Vdbench</w:t>
      </w:r>
    </w:p>
    <w:p>
      <w:r>
        <w:t xml:space="preserve">  on a remote host</w:t>
      </w:r>
    </w:p>
    <w:p>
      <w:r>
        <w:t xml:space="preserve">  if different from current.</w:t>
      </w:r>
    </w:p>
    <w:p>
      <w:r>
        <w:t>jvms=nnn</w:t>
      </w:r>
    </w:p>
    <w:p>
      <w:r>
        <w:t>How many slaves to use. See Multi JVM execution.</w:t>
      </w:r>
    </w:p>
    <w:p>
      <w:r/>
    </w:p>
    <w:p>
      <w:r>
        <w:t>shell=rsh | ssh | vdbench</w:t>
      </w:r>
    </w:p>
    <w:p>
      <w:r>
        <w:t>user=xxxx</w:t>
      </w:r>
    </w:p>
    <w:p>
      <w:r>
        <w:t>clients=nn</w:t>
      </w:r>
    </w:p>
    <w:p>
      <w:r/>
    </w:p>
    <w:p>
      <w:r>
        <w:t>mount=”mount xxx …”</w:t>
      </w:r>
    </w:p>
    <w:p>
      <w:r/>
    </w:p>
    <w:p>
      <w:r>
        <w:t xml:space="preserve">How to start a </w:t>
      </w:r>
    </w:p>
    <w:p>
      <w:r>
        <w:t xml:space="preserve"> Vdbench</w:t>
      </w:r>
    </w:p>
    <w:p>
      <w:r>
        <w:t xml:space="preserve">  slave</w:t>
      </w:r>
    </w:p>
    <w:p>
      <w:r>
        <w:t xml:space="preserve">  on a remote system.</w:t>
      </w:r>
    </w:p>
    <w:p>
      <w:r>
        <w:t>Userid on remote system Required.</w:t>
      </w:r>
    </w:p>
    <w:p>
      <w:r>
        <w:t xml:space="preserve">This host will simulate the running of multiple ‘clients’. Very </w:t>
      </w:r>
    </w:p>
    <w:p>
      <w:r>
        <w:t xml:space="preserve">useful if you want to simulate numerous clients for file servers </w:t>
      </w:r>
    </w:p>
    <w:p>
      <w:r>
        <w:t>without having all the hardware.</w:t>
      </w:r>
    </w:p>
    <w:p>
      <w:r>
        <w:t xml:space="preserve">This mount command is issued on the target host after the </w:t>
      </w:r>
    </w:p>
    <w:p>
      <w:r>
        <w:t xml:space="preserve">possibly needed mount directories have been created.  </w:t>
      </w:r>
    </w:p>
    <w:p>
      <w:r/>
    </w:p>
    <w:p>
      <w:r>
        <w:t>Copyright © 2000, 2015, Oracle and/or its affiliates. All rights reserved.</w:t>
      </w:r>
    </w:p>
    <w:p>
      <w:r/>
    </w:p>
    <w:p>
      <w:r>
        <w:t>19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Vdbench 5.04.03</w:t>
      </w:r>
    </w:p>
    <w:p>
      <w:r/>
    </w:p>
    <w:p>
      <w:r>
        <w:t>1.9.6 Replay Group (RG) Parameter Overview</w:t>
      </w:r>
    </w:p>
    <w:p>
      <w:r/>
    </w:p>
    <w:p>
      <w:r>
        <w:t xml:space="preserve">See also Swat and </w:t>
      </w:r>
    </w:p>
    <w:p>
      <w:r>
        <w:t xml:space="preserve">  Vdbench</w:t>
      </w:r>
    </w:p>
    <w:p>
      <w:r>
        <w:t xml:space="preserve">  Replay</w:t>
      </w:r>
    </w:p>
    <w:p>
      <w:r>
        <w:t xml:space="preserve"> .</w:t>
      </w:r>
    </w:p>
    <w:p>
      <w:r/>
    </w:p>
    <w:p>
      <w:r>
        <w:t>rg=name</w:t>
      </w:r>
    </w:p>
    <w:p>
      <w:r>
        <w:t>devices=(xxx,yyy,….)</w:t>
      </w:r>
    </w:p>
    <w:p>
      <w:r/>
    </w:p>
    <w:p>
      <w:r>
        <w:t>Unique name for this Replay Group (RG).</w:t>
      </w:r>
    </w:p>
    <w:p>
      <w:r>
        <w:t>The device numbers from Swat’s flatfile.bin.gz to be replayed.</w:t>
      </w:r>
    </w:p>
    <w:p>
      <w:r/>
    </w:p>
    <w:p>
      <w:r>
        <w:t>Example: rg=group1,devices=(89465200,6568108,110)</w:t>
      </w:r>
    </w:p>
    <w:p>
      <w:r/>
    </w:p>
    <w:p>
      <w:r>
        <w:t xml:space="preserve">Note: Swat Trace Facility (STF) will create Replay parameters for you. Select the ‘File’ ‘Create </w:t>
      </w:r>
    </w:p>
    <w:p>
      <w:r>
        <w:t xml:space="preserve">Replay parameter file’ menu option. All that's then left to do is specify enough SDs to satisfy the </w:t>
      </w:r>
    </w:p>
    <w:p>
      <w:r>
        <w:t>amount of gigabytes needed.</w:t>
      </w:r>
    </w:p>
    <w:p>
      <w:r/>
    </w:p>
    <w:p>
      <w:r>
        <w:t>Copyright © 2000, 2015, Oracle and/or its affiliates. All rights reserved.</w:t>
      </w:r>
    </w:p>
    <w:p>
      <w:r/>
    </w:p>
    <w:p>
      <w:r>
        <w:t>20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Vdbench 5.04.03</w:t>
      </w:r>
    </w:p>
    <w:p>
      <w:r/>
    </w:p>
    <w:p>
      <w:r>
        <w:t>1.9.7 Storage Definition (SD) Parameter Overview</w:t>
      </w:r>
    </w:p>
    <w:p>
      <w:r/>
    </w:p>
    <w:p>
      <w:r>
        <w:t xml:space="preserve">See also Storage Definition Parameter Detail. </w:t>
      </w:r>
    </w:p>
    <w:p>
      <w:r>
        <w:t xml:space="preserve">This set of parameters identifies each physical or logical volume manager volume or file system </w:t>
      </w:r>
    </w:p>
    <w:p>
      <w:r>
        <w:t xml:space="preserve">file used in the requested workload. Of course, with a file system file, the file system takes the </w:t>
      </w:r>
    </w:p>
    <w:p>
      <w:r>
        <w:t xml:space="preserve">responsibility of all I/O: reads and writes can and will be cached (see also openflags=) and </w:t>
      </w:r>
    </w:p>
    <w:p>
      <w:r>
        <w:t xml:space="preserve">Vdbench will not have control over physical I/O. However, Vdbench can be used to test file </w:t>
      </w:r>
    </w:p>
    <w:p>
      <w:r>
        <w:t xml:space="preserve">system file performance (See also File system testing). </w:t>
      </w:r>
    </w:p>
    <w:p>
      <w:r/>
    </w:p>
    <w:p>
      <w:r>
        <w:t>Example: sd=sd1,lun=/dev/rdsk/cxt0d0s0,threads=8</w:t>
      </w:r>
    </w:p>
    <w:p>
      <w:r/>
    </w:p>
    <w:p>
      <w:r>
        <w:t>sd=default</w:t>
      </w:r>
    </w:p>
    <w:p>
      <w:r>
        <w:t>sd=name</w:t>
      </w:r>
    </w:p>
    <w:p>
      <w:r>
        <w:t>host=name</w:t>
      </w:r>
    </w:p>
    <w:p>
      <w:r>
        <w:t>lun=lun_name</w:t>
      </w:r>
    </w:p>
    <w:p>
      <w:r>
        <w:t>align=nnn</w:t>
      </w:r>
    </w:p>
    <w:p>
      <w:r/>
    </w:p>
    <w:p>
      <w:r>
        <w:t>count=(nn,mm)</w:t>
      </w:r>
    </w:p>
    <w:p>
      <w:r>
        <w:t>hitarea=nn</w:t>
      </w:r>
    </w:p>
    <w:p>
      <w:r>
        <w:t>journal=xxx</w:t>
      </w:r>
    </w:p>
    <w:p>
      <w:r>
        <w:t>offset=nnn</w:t>
      </w:r>
    </w:p>
    <w:p>
      <w:r>
        <w:t>openflags=(flag,..)</w:t>
      </w:r>
    </w:p>
    <w:p>
      <w:r>
        <w:t>range=(nn,mm)</w:t>
      </w:r>
    </w:p>
    <w:p>
      <w:r>
        <w:t>replay=(group,..)</w:t>
      </w:r>
    </w:p>
    <w:p>
      <w:r/>
    </w:p>
    <w:p>
      <w:r>
        <w:t>replay=(nnn,..)</w:t>
      </w:r>
    </w:p>
    <w:p>
      <w:r>
        <w:t>resetbus=nnn</w:t>
      </w:r>
    </w:p>
    <w:p>
      <w:r>
        <w:t>resetlun=nnn</w:t>
      </w:r>
    </w:p>
    <w:p>
      <w:r/>
    </w:p>
    <w:p>
      <w:r>
        <w:t>size=nn</w:t>
      </w:r>
    </w:p>
    <w:p>
      <w:r/>
    </w:p>
    <w:p>
      <w:r>
        <w:t>streams=(nn,mm)</w:t>
      </w:r>
    </w:p>
    <w:p>
      <w:r>
        <w:t>threads=nn</w:t>
      </w:r>
    </w:p>
    <w:p>
      <w:r/>
    </w:p>
    <w:p>
      <w:r>
        <w:t>Sets defaults for all SDs that are entered later.</w:t>
      </w:r>
    </w:p>
    <w:p>
      <w:r>
        <w:t>Unique name for this Storage Definition (SD).</w:t>
      </w:r>
    </w:p>
    <w:p>
      <w:r>
        <w:t>Name of host where this SD can be found. Default ‘localhost’</w:t>
      </w:r>
    </w:p>
    <w:p>
      <w:r>
        <w:t xml:space="preserve">Name of raw disk or file system file. </w:t>
      </w:r>
    </w:p>
    <w:p>
      <w:r>
        <w:t xml:space="preserve">Generate logical byte address in ‘nnn’ byte boundaries, not using default </w:t>
      </w:r>
    </w:p>
    <w:p>
      <w:r>
        <w:t>‘xfersize’ boundaries.</w:t>
      </w:r>
    </w:p>
    <w:p>
      <w:r>
        <w:t>Creates a sequence of SD parameters.</w:t>
      </w:r>
    </w:p>
    <w:p>
      <w:r>
        <w:t>See read hit percentage for an explanation. Default 1m.</w:t>
      </w:r>
    </w:p>
    <w:p>
      <w:r>
        <w:t>Directory name for journal file for data validation</w:t>
      </w:r>
    </w:p>
    <w:p>
      <w:r>
        <w:t>At which offset in a lun to start I/O.</w:t>
      </w:r>
    </w:p>
    <w:p>
      <w:r>
        <w:t>Pass specific flags when opening a lun or file</w:t>
      </w:r>
    </w:p>
    <w:p>
      <w:r>
        <w:t>Use only a subset 'range=nn': Limit Seek Range of this SD.</w:t>
      </w:r>
    </w:p>
    <w:p>
      <w:r>
        <w:t>Replay Group(s) using this SD.</w:t>
      </w:r>
    </w:p>
    <w:p>
      <w:r/>
    </w:p>
    <w:p>
      <w:r>
        <w:t xml:space="preserve">Device number(s) to select for Swat </w:t>
      </w:r>
    </w:p>
    <w:p>
      <w:r>
        <w:t xml:space="preserve"> Vdbench</w:t>
      </w:r>
    </w:p>
    <w:p>
      <w:r>
        <w:t xml:space="preserve">  replay</w:t>
      </w:r>
    </w:p>
    <w:p>
      <w:r>
        <w:t>Issue ioctl (USCSI_RESET_ALL) every nnn seconds. Solaris only</w:t>
      </w:r>
    </w:p>
    <w:p>
      <w:r>
        <w:t>Issue ioctl (USCSI_RESET) every nnn seconds. Solaris only</w:t>
      </w:r>
    </w:p>
    <w:p>
      <w:r/>
    </w:p>
    <w:p>
      <w:r>
        <w:t xml:space="preserve">Size of the raw disk or file to use for workload.  Optional unless you </w:t>
      </w:r>
    </w:p>
    <w:p>
      <w:r>
        <w:t>want Vdbench to create a disk file for you.</w:t>
      </w:r>
    </w:p>
    <w:p>
      <w:r>
        <w:t>Create independent sequential streams on the same device.</w:t>
      </w:r>
    </w:p>
    <w:p>
      <w:r>
        <w:t>Maximum number of concurrent outstanding I/O  for this SD. Default 8</w:t>
      </w:r>
    </w:p>
    <w:p>
      <w:r/>
    </w:p>
    <w:p>
      <w:r>
        <w:t>Copyright © 2000, 2015, Oracle and/or its affiliates. All rights reserved.</w:t>
      </w:r>
    </w:p>
    <w:p>
      <w:r/>
    </w:p>
    <w:p>
      <w:r>
        <w:t>21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</w:t>
      </w:r>
    </w:p>
    <w:p>
      <w:r>
        <w:t xml:space="preserve">     Vdbench 5.04.03</w:t>
      </w:r>
    </w:p>
    <w:p>
      <w:r/>
    </w:p>
    <w:p>
      <w:r>
        <w:t>1.9.8 File system Definition (FSD) Parameter Overview</w:t>
      </w:r>
    </w:p>
    <w:p>
      <w:r/>
    </w:p>
    <w:p>
      <w:r>
        <w:t>See Filesystem Definition (FSD) parameter overview</w:t>
      </w:r>
    </w:p>
    <w:p>
      <w:r/>
    </w:p>
    <w:p>
      <w:r>
        <w:t>1.9.9 Workload Definition (WD) Parameter Overview</w:t>
      </w:r>
    </w:p>
    <w:p>
      <w:r/>
    </w:p>
    <w:p>
      <w:r>
        <w:t>See also Workload Definition Parameter Detail.</w:t>
      </w:r>
    </w:p>
    <w:p>
      <w:r>
        <w:t xml:space="preserve">The Workload Definition parameters describe what kind of workload must be executed using the </w:t>
      </w:r>
    </w:p>
    <w:p>
      <w:r>
        <w:t xml:space="preserve">storage definitions entered. </w:t>
      </w:r>
    </w:p>
    <w:p>
      <w:r/>
    </w:p>
    <w:p>
      <w:r>
        <w:t>Example: wd=wd1,sd=(sd1,sd2),rdpct=100,xfersize=4k</w:t>
      </w:r>
    </w:p>
    <w:p>
      <w:r/>
    </w:p>
    <w:p>
      <w:r>
        <w:t>wd=default</w:t>
      </w:r>
    </w:p>
    <w:p>
      <w:r>
        <w:t>wd=name</w:t>
      </w:r>
    </w:p>
    <w:p>
      <w:r>
        <w:t>sd=xx</w:t>
      </w:r>
    </w:p>
    <w:p>
      <w:r/>
    </w:p>
    <w:p>
      <w:r>
        <w:t>Sets defaults for all WDs that are entered later.</w:t>
      </w:r>
    </w:p>
    <w:p>
      <w:r>
        <w:t>Unique name for this Workload Definition (WD)</w:t>
      </w:r>
    </w:p>
    <w:p>
      <w:r>
        <w:t>Name(s) of Storage Definition(s) to use</w:t>
      </w:r>
    </w:p>
    <w:p>
      <w:r/>
    </w:p>
    <w:p>
      <w:r>
        <w:t>host=host_label</w:t>
      </w:r>
    </w:p>
    <w:p>
      <w:r>
        <w:t>iorate=nn</w:t>
      </w:r>
    </w:p>
    <w:p>
      <w:r>
        <w:t>openflags=(flag,..)</w:t>
      </w:r>
    </w:p>
    <w:p>
      <w:r>
        <w:t>priority=nn</w:t>
      </w:r>
    </w:p>
    <w:p>
      <w:r>
        <w:t>range=(nn,nn)</w:t>
      </w:r>
    </w:p>
    <w:p>
      <w:r>
        <w:t>rdpct=nn</w:t>
      </w:r>
    </w:p>
    <w:p>
      <w:r>
        <w:t>rhpct=nn</w:t>
      </w:r>
    </w:p>
    <w:p>
      <w:r>
        <w:t>seekpct=nn</w:t>
      </w:r>
    </w:p>
    <w:p>
      <w:r/>
    </w:p>
    <w:p>
      <w:r>
        <w:t>Which host to run this workload on. Default localhost.</w:t>
      </w:r>
    </w:p>
    <w:p>
      <w:r>
        <w:t>Requested fixed I/O rate for this workload.</w:t>
      </w:r>
    </w:p>
    <w:p>
      <w:r>
        <w:t>Pass specific flags when opening a lun or file.</w:t>
      </w:r>
    </w:p>
    <w:p>
      <w:r>
        <w:t>I/O priority to be used for this workload.</w:t>
      </w:r>
    </w:p>
    <w:p>
      <w:r>
        <w:t>Limit seek range to a defined range within an SD.</w:t>
      </w:r>
    </w:p>
    <w:p>
      <w:r>
        <w:t>Read percentage. Default 100.</w:t>
      </w:r>
    </w:p>
    <w:p>
      <w:r>
        <w:t>Read hit percentage. Default 0.</w:t>
      </w:r>
    </w:p>
    <w:p>
      <w:r>
        <w:t xml:space="preserve">Percentage of random seeks. Default seekpct=100 or </w:t>
      </w:r>
    </w:p>
    <w:p>
      <w:r>
        <w:t>seekpct=random.</w:t>
      </w:r>
    </w:p>
    <w:p>
      <w:r>
        <w:t xml:space="preserve">Percentage of skew that this workload receives from the total I/O </w:t>
      </w:r>
    </w:p>
    <w:p>
      <w:r>
        <w:t>rate.</w:t>
      </w:r>
    </w:p>
    <w:p>
      <w:r>
        <w:t>stride=(min,max)</w:t>
      </w:r>
    </w:p>
    <w:p>
      <w:r>
        <w:t>To allow for skip-sequential I/O.</w:t>
      </w:r>
    </w:p>
    <w:p>
      <w:r>
        <w:t>threads=nn</w:t>
      </w:r>
    </w:p>
    <w:p>
      <w:r>
        <w:t>Only available during SD concatenation.</w:t>
      </w:r>
    </w:p>
    <w:p>
      <w:r>
        <w:t>whpct=nn</w:t>
      </w:r>
    </w:p>
    <w:p>
      <w:r>
        <w:t>Write hit percentage. Default 0.</w:t>
      </w:r>
    </w:p>
    <w:p>
      <w:r>
        <w:t>xfersize=nn</w:t>
      </w:r>
    </w:p>
    <w:p>
      <w:r>
        <w:t>Data transfer size. Default 4k.</w:t>
      </w:r>
    </w:p>
    <w:p>
      <w:r>
        <w:t>xfersize=(n,m,n,m,..)</w:t>
      </w:r>
    </w:p>
    <w:p>
      <w:r>
        <w:t>Specify a distribution list with percentages.</w:t>
      </w:r>
    </w:p>
    <w:p>
      <w:r>
        <w:t>xfersize=(min,max,align) Generate xfersize as a random value between min and max.</w:t>
      </w:r>
    </w:p>
    <w:p>
      <w:r/>
    </w:p>
    <w:p>
      <w:r>
        <w:t>skew=nn</w:t>
      </w:r>
    </w:p>
    <w:p>
      <w:r/>
    </w:p>
    <w:p>
      <w:r>
        <w:t>1.9.10</w:t>
      </w:r>
    </w:p>
    <w:p>
      <w:r>
        <w:t xml:space="preserve">File system Workload Definition (FWD) Parameter </w:t>
      </w:r>
    </w:p>
    <w:p>
      <w:r>
        <w:t>Overview</w:t>
      </w:r>
    </w:p>
    <w:p>
      <w:r/>
    </w:p>
    <w:p>
      <w:r>
        <w:t xml:space="preserve">See Filesystem Workload Definition (FWD) parameter overview </w:t>
      </w:r>
    </w:p>
    <w:p>
      <w:r/>
    </w:p>
    <w:p>
      <w:r>
        <w:t>Copyright © 2000, 2015, Oracle and/or its affiliates. All rights reserved.</w:t>
      </w:r>
    </w:p>
    <w:p>
      <w:r/>
    </w:p>
    <w:p>
      <w:r>
        <w:t>22</w:t>
      </w:r>
    </w:p>
    <w:p>
      <w:r/>
    </w:p>
    <w:p>
      <w:r>
        <w:t xml:space="preserve">     Vdbench 5.04.03</w:t>
      </w:r>
    </w:p>
    <w:p>
      <w:r/>
    </w:p>
    <w:p>
      <w:r>
        <w:t>1.9.11</w:t>
      </w:r>
    </w:p>
    <w:p>
      <w:r>
        <w:t xml:space="preserve">Run Definition (RD) Parameter Overview (For raw I/O </w:t>
      </w:r>
    </w:p>
    <w:p>
      <w:r>
        <w:t>testing)</w:t>
      </w:r>
    </w:p>
    <w:p>
      <w:r/>
    </w:p>
    <w:p>
      <w:r>
        <w:t>See also Run Definition Parameter Detail.</w:t>
      </w:r>
    </w:p>
    <w:p>
      <w:r/>
    </w:p>
    <w:p>
      <w:r>
        <w:t xml:space="preserve">The Run Definition parameters define which of the earlier defined workloads need to be </w:t>
      </w:r>
    </w:p>
    <w:p>
      <w:r>
        <w:t xml:space="preserve">executed, what I/O rates need to be generated, and how long the workload will run. One Run </w:t>
      </w:r>
    </w:p>
    <w:p>
      <w:r>
        <w:t>Definition can result in multiple actual workloads, depending on the parameters used.</w:t>
      </w:r>
    </w:p>
    <w:p>
      <w:r/>
    </w:p>
    <w:p>
      <w:r>
        <w:t>Example: rd=run1,wd=(wd1,wd2),iorate=1000,elapsed=60,interval=5</w:t>
      </w:r>
    </w:p>
    <w:p>
      <w:r/>
    </w:p>
    <w:p>
      <w:r>
        <w:t>There is a separate list of RD parameters for file system testing.</w:t>
      </w:r>
    </w:p>
    <w:p>
      <w:r/>
    </w:p>
    <w:p>
      <w:r>
        <w:t>rd=default</w:t>
      </w:r>
    </w:p>
    <w:p>
      <w:r>
        <w:t>rd=name</w:t>
      </w:r>
    </w:p>
    <w:p>
      <w:r>
        <w:t>wd=xx</w:t>
      </w:r>
    </w:p>
    <w:p>
      <w:r>
        <w:t>sd=xxx</w:t>
      </w:r>
    </w:p>
    <w:p>
      <w:r>
        <w:t>curve=(nn,nn,..)</w:t>
      </w:r>
    </w:p>
    <w:p>
      <w:r>
        <w:t>distribution=(x[,variable]</w:t>
      </w:r>
    </w:p>
    <w:p>
      <w:r/>
    </w:p>
    <w:p>
      <w:r>
        <w:t>elapsed=nn</w:t>
      </w:r>
    </w:p>
    <w:p>
      <w:r/>
    </w:p>
    <w:p>
      <w:r>
        <w:t>Sets defaults for all RDs that are entered later.</w:t>
      </w:r>
    </w:p>
    <w:p>
      <w:r>
        <w:t>Unique name for this Run Definition (RD).</w:t>
      </w:r>
    </w:p>
    <w:p>
      <w:r>
        <w:t>Workload Definitions to use for this run.</w:t>
      </w:r>
    </w:p>
    <w:p>
      <w:r>
        <w:t>Which SDs to use for this run (Optional).</w:t>
      </w:r>
    </w:p>
    <w:p>
      <w:r>
        <w:t>Data points to generate when creating a performance curve.</w:t>
      </w:r>
    </w:p>
    <w:p>
      <w:r>
        <w:t xml:space="preserve">I/O inter arrival time calculations: exponential, uniform, or </w:t>
      </w:r>
    </w:p>
    <w:p>
      <w:r>
        <w:t>deterministic. Default exponential.</w:t>
      </w:r>
    </w:p>
    <w:p>
      <w:r>
        <w:t>Elapsed time for this run in seconds. Default 30 seconds.</w:t>
      </w:r>
    </w:p>
    <w:p>
      <w:r/>
    </w:p>
    <w:p>
      <w:r>
        <w:t>maxdata=nnn</w:t>
      </w:r>
    </w:p>
    <w:p>
      <w:r/>
    </w:p>
    <w:p>
      <w:r>
        <w:t xml:space="preserve">Stop the run after nnn bytes have been read or written, e.g. </w:t>
      </w:r>
    </w:p>
    <w:p>
      <w:r>
        <w:t xml:space="preserve">maxdata=200g. I/O will stop at the lower of elapsed= and </w:t>
      </w:r>
    </w:p>
    <w:p>
      <w:r>
        <w:t>maxdata=.</w:t>
      </w:r>
    </w:p>
    <w:p>
      <w:r>
        <w:t>endcmd=cmd</w:t>
      </w:r>
    </w:p>
    <w:p>
      <w:r>
        <w:t>Execute command or script at the end of the last run</w:t>
      </w:r>
    </w:p>
    <w:p>
      <w:r>
        <w:t>(for)compratio=nn</w:t>
      </w:r>
    </w:p>
    <w:p>
      <w:r>
        <w:t>Multiple runs for each compression percentage.</w:t>
      </w:r>
    </w:p>
    <w:p>
      <w:r>
        <w:t>(for)hitarea=nn</w:t>
      </w:r>
    </w:p>
    <w:p>
      <w:r>
        <w:t>Multiple runs for each hit area size.</w:t>
      </w:r>
    </w:p>
    <w:p>
      <w:r>
        <w:t>(for)hpct=nn</w:t>
      </w:r>
    </w:p>
    <w:p>
      <w:r>
        <w:t>Multiple runs for each read hit percentage.</w:t>
      </w:r>
    </w:p>
    <w:p>
      <w:r>
        <w:t>(for)rdpct=nn</w:t>
      </w:r>
    </w:p>
    <w:p>
      <w:r>
        <w:t>Multiple runs for each read percentage.</w:t>
      </w:r>
    </w:p>
    <w:p>
      <w:r>
        <w:t>(for)seekpct=nn</w:t>
      </w:r>
    </w:p>
    <w:p>
      <w:r>
        <w:t>Multiple runs for each seek percentage.</w:t>
      </w:r>
    </w:p>
    <w:p>
      <w:r>
        <w:t>(for)threads=nn</w:t>
      </w:r>
    </w:p>
    <w:p>
      <w:r>
        <w:t>Multiple runs for each thread count.</w:t>
      </w:r>
    </w:p>
    <w:p>
      <w:r>
        <w:t>(for)whpct=nn</w:t>
      </w:r>
    </w:p>
    <w:p>
      <w:r>
        <w:t>Multiple runs for each write hit percentage.</w:t>
      </w:r>
    </w:p>
    <w:p>
      <w:r>
        <w:t>(for)xfersize=nn</w:t>
      </w:r>
    </w:p>
    <w:p>
      <w:r>
        <w:t>Multiple runs for each data transfer size.</w:t>
      </w:r>
    </w:p>
    <w:p>
      <w:r>
        <w:t>Most forxxx parameters may be abbreviated to their regular name, e.g. xfersize=(..,..)</w:t>
      </w:r>
    </w:p>
    <w:p>
      <w:r>
        <w:t>interval=nn</w:t>
      </w:r>
    </w:p>
    <w:p>
      <w:r>
        <w:t>Reporting interval in seconds. Default 'min(elapsed/2,60)'</w:t>
      </w:r>
    </w:p>
    <w:p>
      <w:r>
        <w:t>iorate=(nn,nn,nn,…)</w:t>
      </w:r>
    </w:p>
    <w:p>
      <w:r>
        <w:t>One or more I/O rates.</w:t>
      </w:r>
    </w:p>
    <w:p>
      <w:r>
        <w:t>iorate=curve</w:t>
      </w:r>
    </w:p>
    <w:p>
      <w:r>
        <w:t>Create a performance curve.</w:t>
      </w:r>
    </w:p>
    <w:p>
      <w:r>
        <w:t>iorate=max</w:t>
      </w:r>
    </w:p>
    <w:p>
      <w:r>
        <w:t>Run an uncontrolled workload.</w:t>
      </w:r>
    </w:p>
    <w:p>
      <w:r>
        <w:t>iorate=(nn,ss,…)</w:t>
      </w:r>
    </w:p>
    <w:p>
      <w:r>
        <w:t xml:space="preserve">nn,ss: pairs of I/O rates and seconds of duration for this I/O </w:t>
      </w:r>
    </w:p>
    <w:p>
      <w:r>
        <w:t>rate. See also 'distribution=variable'.</w:t>
      </w:r>
    </w:p>
    <w:p>
      <w:r/>
    </w:p>
    <w:p>
      <w:r>
        <w:t>openflags=xxxx</w:t>
      </w:r>
    </w:p>
    <w:p>
      <w:r>
        <w:t>pause=nn</w:t>
      </w:r>
    </w:p>
    <w:p>
      <w:r/>
    </w:p>
    <w:p>
      <w:r>
        <w:t xml:space="preserve">Pass specific flags when opening a lun or file </w:t>
      </w:r>
    </w:p>
    <w:p>
      <w:r>
        <w:t>Sleep 'nn' seconds before starting next run.</w:t>
      </w:r>
    </w:p>
    <w:p>
      <w:r/>
    </w:p>
    <w:p>
      <w:r>
        <w:t>Copyright © 2000, 2015, Oracle and/or its affiliates. All rights reserved.</w:t>
      </w:r>
    </w:p>
    <w:p>
      <w:r/>
    </w:p>
    <w:p>
      <w:r>
        <w:t>23</w:t>
      </w:r>
    </w:p>
    <w:p>
      <w:r/>
    </w:p>
    <w:p>
      <w:r>
        <w:t xml:space="preserve">     Vdbench 5.04.03</w:t>
      </w:r>
    </w:p>
    <w:p>
      <w:r/>
    </w:p>
    <w:p>
      <w:r>
        <w:t>replay=(filename,</w:t>
      </w:r>
    </w:p>
    <w:p>
      <w:r>
        <w:t>split=split_dir,</w:t>
      </w:r>
    </w:p>
    <w:p>
      <w:r>
        <w:t>repeat=nn)</w:t>
      </w:r>
    </w:p>
    <w:p>
      <w:r>
        <w:t>startcmd=cmd</w:t>
      </w:r>
    </w:p>
    <w:p>
      <w:r>
        <w:t>warmup=nn</w:t>
      </w:r>
    </w:p>
    <w:p>
      <w:r/>
    </w:p>
    <w:p>
      <w:r>
        <w:t xml:space="preserve">-'filename': Replay file name used for Swat </w:t>
      </w:r>
    </w:p>
    <w:p>
      <w:r>
        <w:t xml:space="preserve"> Vdbench</w:t>
      </w:r>
    </w:p>
    <w:p>
      <w:r>
        <w:t xml:space="preserve">  replay</w:t>
      </w:r>
    </w:p>
    <w:p>
      <w:r>
        <w:t>- 'split_dir': directory used to do the replay file split.</w:t>
      </w:r>
    </w:p>
    <w:p>
      <w:r>
        <w:t>- 'nn': how often to repeat the replay.</w:t>
      </w:r>
    </w:p>
    <w:p>
      <w:r>
        <w:t>Execute command or script at the beginning of the first run</w:t>
      </w:r>
    </w:p>
    <w:p>
      <w:r>
        <w:t>Override warmup period.</w:t>
      </w:r>
    </w:p>
    <w:p>
      <w:r/>
    </w:p>
    <w:p>
      <w:r>
        <w:t>Copyright © 2000, 2015, Oracle and/or its affiliates. All rights reserved.</w:t>
      </w:r>
    </w:p>
    <w:p>
      <w:r/>
    </w:p>
    <w:p>
      <w:r>
        <w:t>24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</w:t>
      </w:r>
    </w:p>
    <w:p>
      <w:r>
        <w:t xml:space="preserve">     Vdbench 5.04.03</w:t>
      </w:r>
    </w:p>
    <w:p>
      <w:r/>
    </w:p>
    <w:p>
      <w:r>
        <w:t>1.10 Execution parameter detail</w:t>
      </w:r>
    </w:p>
    <w:p>
      <w:r/>
    </w:p>
    <w:p>
      <w:r>
        <w:t>1.10.1</w:t>
      </w:r>
    </w:p>
    <w:p>
      <w:r/>
    </w:p>
    <w:p>
      <w:r>
        <w:t xml:space="preserve">'-f xxx ': Workload Parameter File(s) </w:t>
      </w:r>
    </w:p>
    <w:p>
      <w:r/>
    </w:p>
    <w:p>
      <w:r>
        <w:t xml:space="preserve">The workload parameter file(s) contains all the workload parameters. </w:t>
      </w:r>
    </w:p>
    <w:p>
      <w:r/>
    </w:p>
    <w:p>
      <w:r>
        <w:t xml:space="preserve">There are five groups of parameters in the file: General (optional), Host Definition (HD) </w:t>
      </w:r>
    </w:p>
    <w:p>
      <w:r>
        <w:t xml:space="preserve">(optional), Storage Definition (SD), Workload Definition (WD), and Run Definition (RD). For </w:t>
      </w:r>
    </w:p>
    <w:p>
      <w:r>
        <w:t xml:space="preserve">File system testing this will be General (optional), Host Definition (HD) (optional), File System </w:t>
      </w:r>
    </w:p>
    <w:p>
      <w:r>
        <w:t>Definition (FSD), File system Workload Definition (FWD), and Run Definition (RD).</w:t>
      </w:r>
    </w:p>
    <w:p>
      <w:r>
        <w:t>These groups must be entered in the order defined here.</w:t>
      </w:r>
    </w:p>
    <w:p>
      <w:r/>
    </w:p>
    <w:p>
      <w:r>
        <w:t xml:space="preserve">Each parameter has a keyword followed by one or more sub parameters. Most keywords (and </w:t>
      </w:r>
    </w:p>
    <w:p>
      <w:r>
        <w:t xml:space="preserve">alphanumeric sub parameters) can be abbreviated to its shortest unique value with a minimum of </w:t>
      </w:r>
    </w:p>
    <w:p>
      <w:r>
        <w:t xml:space="preserve">two characters.  For example xfersize=512 can be abbreviated to xf=512. Sub parameters can be </w:t>
      </w:r>
    </w:p>
    <w:p>
      <w:r>
        <w:t xml:space="preserve">coded with a single value 'iorate=1000', or with multiple values 'iorate=(100,200,300)'. Multiple </w:t>
      </w:r>
    </w:p>
    <w:p>
      <w:r>
        <w:t xml:space="preserve">values must always be enclosed within parentheses. A set of sub parameters must be either </w:t>
      </w:r>
    </w:p>
    <w:p>
      <w:r>
        <w:t xml:space="preserve">numeric, or alphanumeric, not a mix. Not all keywords accept multiple sub parameters, but the </w:t>
      </w:r>
    </w:p>
    <w:p>
      <w:r>
        <w:t xml:space="preserve">documentation will make clear which parameters will accept them. Keywords may be entered in </w:t>
      </w:r>
    </w:p>
    <w:p>
      <w:r>
        <w:t xml:space="preserve">mixed case: e.g. 'Xfersize=4k'. When using embedded blanks or other special characters (',' '-' or </w:t>
      </w:r>
    </w:p>
    <w:p>
      <w:r>
        <w:t>'=') you must encapsulate the parameters in double quotes.</w:t>
      </w:r>
    </w:p>
    <w:p>
      <w:r/>
    </w:p>
    <w:p>
      <w:r>
        <w:t xml:space="preserve">Numeric parameters allow definition in (k)ilobytes, (m)egabytes, (g)igabytes and (t)erabytes. </w:t>
      </w:r>
    </w:p>
    <w:p>
      <w:r>
        <w:t xml:space="preserve">k/m/g/t may be specified in lower or upper case. One kilobyte equals 1024 bytes. Time values </w:t>
      </w:r>
    </w:p>
    <w:p>
      <w:r>
        <w:t xml:space="preserve">may also be entered as minutes or hours; e.g., 'elapsed=7200 is equivalent to 'elapsed=120m' or </w:t>
      </w:r>
    </w:p>
    <w:p>
      <w:r>
        <w:t>‘elapsed=2h’.</w:t>
      </w:r>
    </w:p>
    <w:p>
      <w:r/>
    </w:p>
    <w:p>
      <w:r>
        <w:t>Multiple numeric values can be entered as follows:</w:t>
      </w:r>
    </w:p>
    <w:p>
      <w:r/>
    </w:p>
    <w:p>
      <w:r>
        <w:t>keyword=(1,2,3,4,5,6,7,8,9,10,..)</w:t>
      </w:r>
    </w:p>
    <w:p>
      <w:r>
        <w:t>keyword=(1-10,1)</w:t>
      </w:r>
    </w:p>
    <w:p>
      <w:r/>
    </w:p>
    <w:p>
      <w:r>
        <w:t>keyword=(1-64,d)</w:t>
      </w:r>
    </w:p>
    <w:p>
      <w:r/>
    </w:p>
    <w:p>
      <w:r>
        <w:t>keyword=(64,1,d)</w:t>
      </w:r>
    </w:p>
    <w:p>
      <w:r/>
    </w:p>
    <w:p>
      <w:r>
        <w:t>Individual values</w:t>
      </w:r>
    </w:p>
    <w:p>
      <w:r>
        <w:t xml:space="preserve">Range, from 1 to 10, incremented by 1 </w:t>
      </w:r>
    </w:p>
    <w:p>
      <w:r>
        <w:t>(1,2,3,4,5,6,7,8,9,10)</w:t>
      </w:r>
    </w:p>
    <w:p>
      <w:r>
        <w:t xml:space="preserve">Doubles: from 1 to 64, each successive value </w:t>
      </w:r>
    </w:p>
    <w:p>
      <w:r>
        <w:t>doubled (1,2,4,8,16,32,64)</w:t>
      </w:r>
    </w:p>
    <w:p>
      <w:r>
        <w:t>Reverse double (divide by two)</w:t>
      </w:r>
    </w:p>
    <w:p>
      <w:r/>
    </w:p>
    <w:p>
      <w:r>
        <w:t xml:space="preserve">A detailed parameter scan report is written to output/parmscan.html. When there are problems </w:t>
      </w:r>
    </w:p>
    <w:p>
      <w:r>
        <w:t xml:space="preserve">with the interpretation of the keywords and sub parameters, looking at this file can be very </w:t>
      </w:r>
    </w:p>
    <w:p>
      <w:r>
        <w:t xml:space="preserve">helpful because it shows the last parameter that was read and interpreted. A complete copy of the </w:t>
      </w:r>
    </w:p>
    <w:p>
      <w:r>
        <w:t xml:space="preserve">input parameters is written to output/parmfile.html. This is done so that when you look at a I/O </w:t>
      </w:r>
    </w:p>
    <w:p>
      <w:r>
        <w:t xml:space="preserve">output directory you will see exactly what workload was executed -- no more guessing trying to </w:t>
      </w:r>
    </w:p>
    <w:p>
      <w:r>
        <w:t>remember ‘what did I run 6 months ago’.</w:t>
      </w:r>
    </w:p>
    <w:p>
      <w:r/>
    </w:p>
    <w:p>
      <w:r>
        <w:t>Copyright © 2000, 2015, Oracle and/or its affiliates. All rights reserved.</w:t>
      </w:r>
    </w:p>
    <w:p>
      <w:r/>
    </w:p>
    <w:p>
      <w:r>
        <w:t>25</w:t>
      </w:r>
    </w:p>
    <w:p>
      <w:r/>
    </w:p>
    <w:p>
      <w:r>
        <w:t xml:space="preserve">     Vdbench 5.04.03</w:t>
      </w:r>
    </w:p>
    <w:p>
      <w:r/>
    </w:p>
    <w:p>
      <w:r>
        <w:t xml:space="preserve">Comments: a line starting with '/', '#' or '*' and anything following the first blank on a line is </w:t>
      </w:r>
    </w:p>
    <w:p>
      <w:r>
        <w:t xml:space="preserve">considered a comment. Also, a line beginning with 'eof' is treated as end of file, so whatever is </w:t>
      </w:r>
    </w:p>
    <w:p>
      <w:r>
        <w:t>beyond that will be ignored.</w:t>
      </w:r>
    </w:p>
    <w:p>
      <w:r>
        <w:t xml:space="preserve">Continuation:  If a line gets too large you may continue the parameters on the next line by ending </w:t>
      </w:r>
    </w:p>
    <w:p>
      <w:r>
        <w:t xml:space="preserve">the line with a comma and a blank and then start the next line with a new keyword. </w:t>
      </w:r>
    </w:p>
    <w:p>
      <w:r/>
    </w:p>
    <w:p>
      <w:r>
        <w:t xml:space="preserve">Vdbench allows for the specification of multiple parameter files. This allows for instance the </w:t>
      </w:r>
    </w:p>
    <w:p>
      <w:r>
        <w:t xml:space="preserve">separation of SD parameters from WD and RD parameters. Imagine running the same workload </w:t>
      </w:r>
    </w:p>
    <w:p>
      <w:r>
        <w:t xml:space="preserve">on different storage configurations. You can then create one WD and RD parameter file, and </w:t>
      </w:r>
    </w:p>
    <w:p>
      <w:r>
        <w:t>multiple SD parameter files, running it as follows: “./vdbench –f sd_parmfile wd_rd_parmfile”.</w:t>
      </w:r>
    </w:p>
    <w:p>
      <w:r/>
    </w:p>
    <w:p>
      <w:r>
        <w:t>include=/parm/file/name</w:t>
      </w:r>
    </w:p>
    <w:p>
      <w:r/>
    </w:p>
    <w:p>
      <w:r>
        <w:t>When this parameter is found, the contents of the file name specified will be copied in place.</w:t>
      </w:r>
    </w:p>
    <w:p>
      <w:r>
        <w:t>Example: include=/complicated/workload/definitions.parmfile</w:t>
      </w:r>
    </w:p>
    <w:p>
      <w:r/>
    </w:p>
    <w:p>
      <w:r>
        <w:t>1.10.2</w:t>
      </w:r>
    </w:p>
    <w:p>
      <w:r/>
    </w:p>
    <w:p>
      <w:r>
        <w:t xml:space="preserve">'-oxxx': Output Directory </w:t>
      </w:r>
    </w:p>
    <w:p>
      <w:r/>
    </w:p>
    <w:p>
      <w:r>
        <w:t xml:space="preserve">Vdbench writes all its HTML files to this output directory. The directory will be created if it does </w:t>
      </w:r>
    </w:p>
    <w:p>
      <w:r>
        <w:t xml:space="preserve">not exist. An already existing directory will be reused after first deleting all existing HTML files. </w:t>
      </w:r>
    </w:p>
    <w:p>
      <w:r>
        <w:t xml:space="preserve">Reused directories can contain HTML files that were placed there by an earlier execution of </w:t>
      </w:r>
    </w:p>
    <w:p>
      <w:r>
        <w:t xml:space="preserve">Vdbench, and may not be related in any way to the new execution. Leaving these files around </w:t>
      </w:r>
    </w:p>
    <w:p>
      <w:r>
        <w:t>could cause confusion, so the old HTML files are deleted.</w:t>
      </w:r>
    </w:p>
    <w:p>
      <w:r>
        <w:t xml:space="preserve">If you do not want to reuse an output directory, you may add a '+' after the directory name: e.g. </w:t>
      </w:r>
    </w:p>
    <w:p>
      <w:r>
        <w:t xml:space="preserve">'-o dirname+’ . If 'dirname' does not exist it will be created. If it does exist, the directory name is </w:t>
      </w:r>
    </w:p>
    <w:p>
      <w:r>
        <w:t xml:space="preserve">incremented by one to 'dirname001', and if that directory name is available it is created. And so </w:t>
      </w:r>
    </w:p>
    <w:p>
      <w:r>
        <w:t>on until 'dirname999', after which Vdbench will stop.</w:t>
      </w:r>
    </w:p>
    <w:p>
      <w:r>
        <w:t xml:space="preserve">You may also request that a timestamp be added to the output directory name: '-o output.tod' will </w:t>
      </w:r>
    </w:p>
    <w:p>
      <w:r>
        <w:t xml:space="preserve">result in a directory named 'output.yymmdd.hhmmss'.  </w:t>
      </w:r>
    </w:p>
    <w:p>
      <w:r>
        <w:t xml:space="preserve">This dynamic creation of new output directory names is very useful if you don’t want to </w:t>
      </w:r>
    </w:p>
    <w:p>
      <w:r>
        <w:t>accidentally overwrite this very important test that just took you 24 hours. </w:t>
      </w:r>
    </w:p>
    <w:p>
      <w:r/>
    </w:p>
    <w:p>
      <w:r>
        <w:t>Default: '-f output'.</w:t>
      </w:r>
    </w:p>
    <w:p>
      <w:r/>
    </w:p>
    <w:p>
      <w:r>
        <w:t>1.10.3</w:t>
      </w:r>
    </w:p>
    <w:p>
      <w:r/>
    </w:p>
    <w:p>
      <w:r>
        <w:t>'-v': Activate Data Validation</w:t>
      </w:r>
    </w:p>
    <w:p>
      <w:r/>
    </w:p>
    <w:p>
      <w:r>
        <w:t xml:space="preserve">This execution parameter activates Data Validation. Each write of a block will be recorded, and </w:t>
      </w:r>
    </w:p>
    <w:p>
      <w:r>
        <w:t xml:space="preserve">after the next read to the same block, the block’s old contents will be validated. The next write to </w:t>
      </w:r>
    </w:p>
    <w:p>
      <w:r>
        <w:t>the block will cause the block to be read first and then validated.</w:t>
      </w:r>
    </w:p>
    <w:p>
      <w:r>
        <w:t xml:space="preserve">Option '-vr' can be used to do a read and validate immediately after each write, versus normally </w:t>
      </w:r>
    </w:p>
    <w:p>
      <w:r>
        <w:t xml:space="preserve">only validating when a block of data is scheduled for the next read or the next write. When doing </w:t>
      </w:r>
    </w:p>
    <w:p>
      <w:r>
        <w:t xml:space="preserve">I/O against a large LUN it can normally take quite a while before a block is referenced again. </w:t>
      </w:r>
    </w:p>
    <w:p>
      <w:r>
        <w:t>So, at times this may be useful to get a quick confirmation that the data is correct.</w:t>
      </w:r>
    </w:p>
    <w:p>
      <w:r>
        <w:t xml:space="preserve">Be aware, however, that reading a block immediately after a write likely will only show that the </w:t>
      </w:r>
    </w:p>
    <w:p>
      <w:r>
        <w:t xml:space="preserve">data reached the controller cache and there is no proof that the data ever reached the physical </w:t>
      </w:r>
    </w:p>
    <w:p>
      <w:r>
        <w:t>disk drives.</w:t>
      </w:r>
    </w:p>
    <w:p>
      <w:r/>
    </w:p>
    <w:p>
      <w:r>
        <w:t>Copyright © 2000, 2015, Oracle and/or its affiliates. All rights reserved.</w:t>
      </w:r>
    </w:p>
    <w:p>
      <w:r/>
    </w:p>
    <w:p>
      <w:r>
        <w:t>26</w:t>
      </w:r>
    </w:p>
    <w:p>
      <w:r/>
    </w:p>
    <w:p>
      <w:r>
        <w:t xml:space="preserve">     Vdbench 5.04.03</w:t>
      </w:r>
    </w:p>
    <w:p>
      <w:r/>
    </w:p>
    <w:p>
      <w:r>
        <w:t xml:space="preserve">Option '-vt' will save the timestamp of the last successful read or write in memory (no journaling </w:t>
      </w:r>
    </w:p>
    <w:p>
      <w:r>
        <w:t xml:space="preserve">available). When that data block fails this timestamp will be reported. Knowing the time of day </w:t>
      </w:r>
    </w:p>
    <w:p>
      <w:r>
        <w:t xml:space="preserve">that the block was good can help you identify which error injection might have caused the </w:t>
      </w:r>
    </w:p>
    <w:p>
      <w:r>
        <w:t xml:space="preserve">problem. Beware: this requires 8 more bytes of memory per data block (memory needs for 512 </w:t>
      </w:r>
    </w:p>
    <w:p>
      <w:r>
        <w:t>byte blocks could therefore be prohibitive).</w:t>
      </w:r>
    </w:p>
    <w:p>
      <w:r>
        <w:t>See Data Validation and Journaling for a more detailed description of data validation.</w:t>
      </w:r>
    </w:p>
    <w:p>
      <w:r/>
    </w:p>
    <w:p>
      <w:r>
        <w:t>Data Validation can also be activated using the ‘validate=yes’ parameter in the parameter file.</w:t>
      </w:r>
    </w:p>
    <w:p>
      <w:r/>
    </w:p>
    <w:p>
      <w:r>
        <w:t>1.10.4</w:t>
      </w:r>
    </w:p>
    <w:p>
      <w:r/>
    </w:p>
    <w:p>
      <w:r>
        <w:t>'-j': Activate Data Validation and Journaling</w:t>
      </w:r>
    </w:p>
    <w:p>
      <w:r/>
    </w:p>
    <w:p>
      <w:r>
        <w:t>Journaling allows data validation to continue after Vdbench or the operating system terminates.</w:t>
      </w:r>
    </w:p>
    <w:p>
      <w:r>
        <w:t xml:space="preserve">'-j' creates a new journal file or overwrites an existing one. Specify '-jr' to recover an existing </w:t>
      </w:r>
    </w:p>
    <w:p>
      <w:r>
        <w:t xml:space="preserve">journal. '-jn' prevents a flush to disk on journal writes (by default, each journal write is flushed </w:t>
      </w:r>
    </w:p>
    <w:p>
      <w:r>
        <w:t xml:space="preserve">directly to disk(synchronous I/O)). However, be aware that if the operating system terminates </w:t>
      </w:r>
    </w:p>
    <w:p>
      <w:r>
        <w:t xml:space="preserve">without a proper shutdown, the unflushed journal file may be incomplete. </w:t>
      </w:r>
    </w:p>
    <w:p>
      <w:r>
        <w:t>See Data Validation and Journaling for a more detailed description of data validation.</w:t>
      </w:r>
    </w:p>
    <w:p>
      <w:r/>
    </w:p>
    <w:p>
      <w:r>
        <w:t>Journaling can also be activated using the ‘journal=yes’ parameter in the parameter file.</w:t>
      </w:r>
    </w:p>
    <w:p>
      <w:r/>
    </w:p>
    <w:p>
      <w:r>
        <w:t>1.10.5</w:t>
      </w:r>
    </w:p>
    <w:p>
      <w:r/>
    </w:p>
    <w:p>
      <w:r>
        <w:t>'-s': Simulate Execution</w:t>
      </w:r>
    </w:p>
    <w:p>
      <w:r/>
    </w:p>
    <w:p>
      <w:r>
        <w:t xml:space="preserve">Vdbench can create large and complex workloads. A simulation run scans and interprets the </w:t>
      </w:r>
    </w:p>
    <w:p>
      <w:r>
        <w:t>parameter file(s), but does not execute the workloads.</w:t>
      </w:r>
    </w:p>
    <w:p>
      <w:r/>
    </w:p>
    <w:p>
      <w:r>
        <w:t>1.10.6</w:t>
      </w:r>
    </w:p>
    <w:p>
      <w:r/>
    </w:p>
    <w:p>
      <w:r>
        <w:t>'-k': Kstat Statistics on Console</w:t>
      </w:r>
    </w:p>
    <w:p>
      <w:r/>
    </w:p>
    <w:p>
      <w:r>
        <w:t xml:space="preserve">On Solaris systems, kstat performance statistics are reported to kstat.html. To allow these </w:t>
      </w:r>
    </w:p>
    <w:p>
      <w:r>
        <w:t>statistics also to be written to the active console window, specify '-k'.</w:t>
      </w:r>
    </w:p>
    <w:p>
      <w:r>
        <w:t xml:space="preserve">Vdbench does its utmost to match the requested LUN and/or file names with correct Kstat </w:t>
      </w:r>
    </w:p>
    <w:p>
      <w:r>
        <w:t xml:space="preserve">information. Veritas VxVm, QFS, SVM, and ZFS are supported, but there are situations where </w:t>
      </w:r>
    </w:p>
    <w:p>
      <w:r>
        <w:t xml:space="preserve">Vdbench has some problems. When  Vdbench fails to find the correct Kstat information, </w:t>
      </w:r>
    </w:p>
    <w:p>
      <w:r>
        <w:t xml:space="preserve">execution continues, but without using Kstat. </w:t>
      </w:r>
    </w:p>
    <w:p>
      <w:r/>
    </w:p>
    <w:p>
      <w:r>
        <w:t xml:space="preserve">Solaris device names (/dev/rdsk/cxtxdxsx) are translated to Kstat instance names using the output </w:t>
      </w:r>
    </w:p>
    <w:p>
      <w:r>
        <w:t xml:space="preserve">of iostat. Output of ‘iostat-xd’ is matched with output of ‘iostat –xdn’, and the device and </w:t>
      </w:r>
    </w:p>
    <w:p>
      <w:r>
        <w:t xml:space="preserve">instance names are taken from there. If a device name cannot be translated to the proper Kstat </w:t>
      </w:r>
    </w:p>
    <w:p>
      <w:r>
        <w:t>instance name this way there is possibly a bug in Solaris that needs to be resolved.</w:t>
      </w:r>
    </w:p>
    <w:p>
      <w:r/>
    </w:p>
    <w:p>
      <w:r>
        <w:t>1.10.7</w:t>
      </w:r>
    </w:p>
    <w:p>
      <w:r/>
    </w:p>
    <w:p>
      <w:r>
        <w:t>'-m nn': Multi JVM Execution</w:t>
      </w:r>
    </w:p>
    <w:p>
      <w:r/>
    </w:p>
    <w:p>
      <w:r>
        <w:t xml:space="preserve">Depending on the processor speed, there is a maximum number of IOPS or maximum thread </w:t>
      </w:r>
    </w:p>
    <w:p>
      <w:r>
        <w:t xml:space="preserve">count that a single Java Virtual Machine (JVM) can handle. Since Java runs as a single process, </w:t>
      </w:r>
    </w:p>
    <w:p>
      <w:r>
        <w:t xml:space="preserve">it is bound by what a single process can do. To alleviate this problem, Vdbench starts an extra </w:t>
      </w:r>
    </w:p>
    <w:p>
      <w:r/>
    </w:p>
    <w:p>
      <w:r>
        <w:t>Copyright © 2000, 2015, Oracle and/or its affiliates. All rights reserved.</w:t>
      </w:r>
    </w:p>
    <w:p>
      <w:r/>
    </w:p>
    <w:p>
      <w:r>
        <w:t>27</w:t>
      </w:r>
    </w:p>
    <w:p>
      <w:r/>
    </w:p>
    <w:p>
      <w:r>
        <w:t xml:space="preserve">     Vdbench 5.04.03</w:t>
      </w:r>
    </w:p>
    <w:p>
      <w:r/>
    </w:p>
    <w:p>
      <w:r>
        <w:t xml:space="preserve">copy of itself (a slave) for each requested 5000. The default 5000 was set several years ago when </w:t>
      </w:r>
    </w:p>
    <w:p>
      <w:r>
        <w:t xml:space="preserve">testing with 300 MHz or slower systems. The newer faster systems can handle many more iops </w:t>
      </w:r>
    </w:p>
    <w:p>
      <w:r>
        <w:t>per JVM, though I decided to keep the default unchanged.</w:t>
      </w:r>
    </w:p>
    <w:p>
      <w:r>
        <w:t xml:space="preserve">The maximum number of JVMs started this way is limited by the number specified with the '-m </w:t>
      </w:r>
    </w:p>
    <w:p>
      <w:r>
        <w:t>nn' execution parameter or ‘hd=default,jvms=nn’, or the maximum of (# SDs or 8).</w:t>
      </w:r>
    </w:p>
    <w:p>
      <w:r/>
    </w:p>
    <w:p>
      <w:r>
        <w:t xml:space="preserve">Each workload is executed on each JVM or slave, except for sequential workloads. Running </w:t>
      </w:r>
    </w:p>
    <w:p>
      <w:r>
        <w:t xml:space="preserve">sequential workloads on each slave would result in the same sequential blocks being read by </w:t>
      </w:r>
    </w:p>
    <w:p>
      <w:r>
        <w:t xml:space="preserve">each slave, something that makes for nice performance numbers, but that does not really </w:t>
      </w:r>
    </w:p>
    <w:p>
      <w:r>
        <w:t xml:space="preserve">represent an accurate sequential workload. Sequential workloads therefore are spread round </w:t>
      </w:r>
    </w:p>
    <w:p>
      <w:r>
        <w:t>robin over each available JVM/slave.</w:t>
      </w:r>
    </w:p>
    <w:p>
      <w:r/>
    </w:p>
    <w:p>
      <w:r>
        <w:t xml:space="preserve">The JVM count can also be set (and that is the preferred method) using the hd=default,jvms=nn </w:t>
      </w:r>
    </w:p>
    <w:p>
      <w:r>
        <w:t>or hd=hostX,jvms=nn parameter.</w:t>
      </w:r>
    </w:p>
    <w:p>
      <w:r/>
    </w:p>
    <w:p>
      <w:r>
        <w:t xml:space="preserve">Vdbench will display a warning when more than 50,000 iops are done per JVM. This serves as a </w:t>
      </w:r>
    </w:p>
    <w:p>
      <w:r>
        <w:t xml:space="preserve">warning that you possibly do not have enough active JVMs and you may have to experiment </w:t>
      </w:r>
    </w:p>
    <w:p>
      <w:r>
        <w:t xml:space="preserve">increasing this value. Note that if a lot of these IOPS result from file system cache hits this </w:t>
      </w:r>
    </w:p>
    <w:p>
      <w:r>
        <w:t>default limit of 50,000 per JVM could be much higher.</w:t>
      </w:r>
    </w:p>
    <w:p>
      <w:r/>
    </w:p>
    <w:p>
      <w:r>
        <w:t>1.10.8</w:t>
      </w:r>
    </w:p>
    <w:p>
      <w:r/>
    </w:p>
    <w:p>
      <w:r>
        <w:t>‘-t’: Sample Vdbench execution.</w:t>
      </w:r>
    </w:p>
    <w:p>
      <w:r/>
    </w:p>
    <w:p>
      <w:r>
        <w:t xml:space="preserve">When running ‘./vdbench –t’ Vdbench will run a hard-coded sample run. A small temporary file </w:t>
      </w:r>
    </w:p>
    <w:p>
      <w:r>
        <w:t xml:space="preserve">is created and a 50/50 read/write test is executed for just five seconds. </w:t>
      </w:r>
    </w:p>
    <w:p>
      <w:r>
        <w:t xml:space="preserve">This is a great way to test that Vdbench has been correctly installed and works for the current OS </w:t>
      </w:r>
    </w:p>
    <w:p>
      <w:r>
        <w:t>platform without the need to first create a parameter file.</w:t>
      </w:r>
    </w:p>
    <w:p>
      <w:r/>
    </w:p>
    <w:p>
      <w:r>
        <w:t>./vdbench -tf will run a quick File system test.</w:t>
      </w:r>
    </w:p>
    <w:p>
      <w:r/>
    </w:p>
    <w:p>
      <w:r>
        <w:t>1.10.9</w:t>
      </w:r>
    </w:p>
    <w:p>
      <w:r/>
    </w:p>
    <w:p>
      <w:r>
        <w:t>‘-e nn’ Override elapsed time</w:t>
      </w:r>
    </w:p>
    <w:p>
      <w:r/>
    </w:p>
    <w:p>
      <w:r>
        <w:t xml:space="preserve">This parameter can be used to temporarily override the value of any elapsed= parameters </w:t>
      </w:r>
    </w:p>
    <w:p>
      <w:r>
        <w:t xml:space="preserve">specified in the parameter file. This can be very useful to quickly discover problems. For </w:t>
      </w:r>
    </w:p>
    <w:p>
      <w:r>
        <w:t xml:space="preserve">instance, you just created a 24hour test run, including multiple Run Definitions (RDs). If there is </w:t>
      </w:r>
    </w:p>
    <w:p>
      <w:r>
        <w:t xml:space="preserve">a problem you don’t want to find that out after hours and hours of running. Just run the test with </w:t>
      </w:r>
    </w:p>
    <w:p>
      <w:r>
        <w:t>only a few seconds or minutes of elapsed time to see how things work for you.</w:t>
      </w:r>
    </w:p>
    <w:p>
      <w:r/>
    </w:p>
    <w:p>
      <w:r>
        <w:t>1.10.10</w:t>
      </w:r>
    </w:p>
    <w:p>
      <w:r/>
    </w:p>
    <w:p>
      <w:r>
        <w:t>‘-i nn’ Override report interval time.</w:t>
      </w:r>
    </w:p>
    <w:p>
      <w:r/>
    </w:p>
    <w:p>
      <w:r>
        <w:t>This overrides all interval= values specified in the parameter file. See also ‘-e nn’ above.</w:t>
      </w:r>
    </w:p>
    <w:p>
      <w:r/>
    </w:p>
    <w:p>
      <w:r>
        <w:t>1.10.11</w:t>
      </w:r>
    </w:p>
    <w:p>
      <w:r/>
    </w:p>
    <w:p>
      <w:r>
        <w:t>‘-w nn’ Override warmup time.</w:t>
      </w:r>
    </w:p>
    <w:p>
      <w:r/>
    </w:p>
    <w:p>
      <w:r>
        <w:t>Copyright © 2000, 2015, Oracle and/or its affiliates. All rights reserved.</w:t>
      </w:r>
    </w:p>
    <w:p>
      <w:r/>
    </w:p>
    <w:p>
      <w:r>
        <w:t>28</w:t>
      </w:r>
    </w:p>
    <w:p>
      <w:r/>
    </w:p>
    <w:p>
      <w:r>
        <w:t>This overrides all warmup= values specified in the parameter file. See also ‘-e nn’ above.</w:t>
      </w:r>
    </w:p>
    <w:p>
      <w:r/>
    </w:p>
    <w:p>
      <w:r>
        <w:t xml:space="preserve">     Vdbench 5.04.03</w:t>
      </w:r>
    </w:p>
    <w:p>
      <w:r/>
    </w:p>
    <w:p>
      <w:r>
        <w:t>Copyright © 2000, 2015, Oracle and/or its affiliates. All rights reserved.</w:t>
      </w:r>
    </w:p>
    <w:p>
      <w:r/>
    </w:p>
    <w:p>
      <w:r>
        <w:t>29</w:t>
      </w:r>
    </w:p>
    <w:p>
      <w:r/>
    </w:p>
    <w:p>
      <w:r>
        <w:t xml:space="preserve">     Vdbench 5.04.03</w:t>
      </w:r>
    </w:p>
    <w:p>
      <w:r/>
    </w:p>
    <w:p>
      <w:r>
        <w:t>1.11 Vdbench utility functions.</w:t>
      </w:r>
    </w:p>
    <w:p>
      <w:r/>
    </w:p>
    <w:p>
      <w:r>
        <w:t xml:space="preserve">Vdbench has several small utility functions to help you with your day-to-day Vdbench </w:t>
      </w:r>
    </w:p>
    <w:p>
      <w:r>
        <w:t>testing. Just enter ‘./vdbench xxx’, for instance ./vdbench sds’.</w:t>
      </w:r>
    </w:p>
    <w:p>
      <w:r/>
    </w:p>
    <w:p>
      <w:r>
        <w:t>1.11.1</w:t>
      </w:r>
    </w:p>
    <w:p>
      <w:r/>
    </w:p>
    <w:p>
      <w:r>
        <w:t>./vdbench sds: Generate Vdbench SD parameters.</w:t>
      </w:r>
    </w:p>
    <w:p>
      <w:r/>
    </w:p>
    <w:p>
      <w:r>
        <w:t xml:space="preserve">Sick and tired of entering 200 50+ hexadecimal Solaris device names without any typos? </w:t>
      </w:r>
    </w:p>
    <w:p>
      <w:r>
        <w:t xml:space="preserve">Run ./vdbench sds and Vdbench will do it for you. </w:t>
      </w:r>
    </w:p>
    <w:p>
      <w:r>
        <w:t>See  Vdbench</w:t>
      </w:r>
    </w:p>
    <w:p>
      <w:r>
        <w:t xml:space="preserve">  SD parameter generation tool</w:t>
      </w:r>
    </w:p>
    <w:p>
      <w:r>
        <w:t xml:space="preserve"> . This works for Solaris, Linux and Windows, </w:t>
      </w:r>
    </w:p>
    <w:p>
      <w:r/>
    </w:p>
    <w:p>
      <w:r>
        <w:t>1.11.2</w:t>
      </w:r>
    </w:p>
    <w:p>
      <w:r/>
    </w:p>
    <w:p>
      <w:r>
        <w:t>./vdbench dvpost: Data Validation post processing</w:t>
      </w:r>
    </w:p>
    <w:p>
      <w:r/>
    </w:p>
    <w:p>
      <w:r>
        <w:t xml:space="preserve">Running ‘./vdbench dvpost’ brings up a screen that allows you to zoom in on the Data </w:t>
      </w:r>
    </w:p>
    <w:p>
      <w:r>
        <w:t xml:space="preserve">Validation errorlog.html file. This allows you to ‘quickly’ skim through possibly </w:t>
      </w:r>
    </w:p>
    <w:p>
      <w:r>
        <w:t xml:space="preserve">thousands and thousands of lines of data generated when a data corruption is recognized </w:t>
      </w:r>
    </w:p>
    <w:p>
      <w:r>
        <w:t>by Vdbench. See also Vdbench</w:t>
      </w:r>
    </w:p>
    <w:p>
      <w:r>
        <w:t xml:space="preserve">  Data Validation post-processing tool</w:t>
      </w:r>
    </w:p>
    <w:p>
      <w:r>
        <w:t xml:space="preserve"> .</w:t>
      </w:r>
    </w:p>
    <w:p>
      <w:r/>
    </w:p>
    <w:p>
      <w:r>
        <w:t>1.11.3</w:t>
      </w:r>
    </w:p>
    <w:p>
      <w:r>
        <w:t xml:space="preserve">./vdbench jstack: Display java execution stacks of active </w:t>
      </w:r>
    </w:p>
    <w:p>
      <w:r>
        <w:t>Vdbench runs.</w:t>
      </w:r>
    </w:p>
    <w:p>
      <w:r/>
    </w:p>
    <w:p>
      <w:r>
        <w:t xml:space="preserve">Like all software, there always is a chance that there is a problem or bug. Code hangs are </w:t>
      </w:r>
    </w:p>
    <w:p>
      <w:r>
        <w:t xml:space="preserve">very difficult to fix if you don’t know where the problem is. ‘./vdbench jstack’ will print </w:t>
      </w:r>
    </w:p>
    <w:p>
      <w:r>
        <w:t xml:space="preserve">out the active Java execution stack of all currently running Java programs. Run this </w:t>
      </w:r>
    </w:p>
    <w:p>
      <w:r>
        <w:t>before killing Vdbench.</w:t>
      </w:r>
    </w:p>
    <w:p>
      <w:r>
        <w:t xml:space="preserve">Must be run using the same user id used for Vdbench; you also must be using a </w:t>
      </w:r>
    </w:p>
    <w:p>
      <w:r>
        <w:t>JDK/SDK, since that includes the java jstack executable.</w:t>
      </w:r>
    </w:p>
    <w:p>
      <w:r/>
    </w:p>
    <w:p>
      <w:r>
        <w:t>1.11.4</w:t>
      </w:r>
    </w:p>
    <w:p>
      <w:r/>
    </w:p>
    <w:p>
      <w:r>
        <w:t>./vdbench rsh: Vdbench RSH daemon.</w:t>
      </w:r>
    </w:p>
    <w:p>
      <w:r/>
    </w:p>
    <w:p>
      <w:r>
        <w:t xml:space="preserve">Not every OS has an RSH or SSH daemon available (windows for instance) for testing, </w:t>
      </w:r>
    </w:p>
    <w:p>
      <w:r>
        <w:t xml:space="preserve">and some times getting the available RSH or SSH to do what you want just does not </w:t>
      </w:r>
    </w:p>
    <w:p>
      <w:r>
        <w:t>work.</w:t>
      </w:r>
    </w:p>
    <w:p>
      <w:r>
        <w:t xml:space="preserve">For those situations, Vdbench has his own (primitive) RSH daemon. It only works for </w:t>
      </w:r>
    </w:p>
    <w:p>
      <w:r>
        <w:t xml:space="preserve">Vdbench. Just run ./vdbench rsh’ once on the target system, and Vdbench will open a </w:t>
      </w:r>
    </w:p>
    <w:p>
      <w:r>
        <w:t xml:space="preserve">java socket that will be used to start Vdbench slaves on that host and return its stdout and </w:t>
      </w:r>
    </w:p>
    <w:p>
      <w:r>
        <w:t>stderr output.</w:t>
      </w:r>
    </w:p>
    <w:p>
      <w:r/>
    </w:p>
    <w:p>
      <w:r>
        <w:t>Copyright © 2000, 2015, Oracle and/or its affiliates. All rights reserved.</w:t>
      </w:r>
    </w:p>
    <w:p>
      <w:r/>
    </w:p>
    <w:p>
      <w:r>
        <w:t>30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Vdbench 5.04.03</w:t>
      </w:r>
    </w:p>
    <w:p>
      <w:r/>
    </w:p>
    <w:p>
      <w:r>
        <w:t>1.11.5</w:t>
      </w:r>
    </w:p>
    <w:p>
      <w:r/>
    </w:p>
    <w:p>
      <w:r>
        <w:t>./vdbench print: Print any block on any lun or file.</w:t>
      </w:r>
    </w:p>
    <w:p>
      <w:r/>
    </w:p>
    <w:p>
      <w:r>
        <w:t xml:space="preserve">Especially when running into data corruption issues identified by Data Validation being </w:t>
      </w:r>
    </w:p>
    <w:p>
      <w:r>
        <w:t>able to see what the current contents is of a data block can be very useful.</w:t>
      </w:r>
    </w:p>
    <w:p>
      <w:r>
        <w:t>Syntax: ./vdbench print device lba xfersize [-q]</w:t>
      </w:r>
    </w:p>
    <w:p>
      <w:r/>
    </w:p>
    <w:p>
      <w:r>
        <w:t xml:space="preserve">device: </w:t>
      </w:r>
    </w:p>
    <w:p>
      <w:r>
        <w:t xml:space="preserve">lba: </w:t>
      </w:r>
    </w:p>
    <w:p>
      <w:r/>
    </w:p>
    <w:p>
      <w:r>
        <w:t xml:space="preserve">xfersize: </w:t>
      </w:r>
    </w:p>
    <w:p>
      <w:r/>
    </w:p>
    <w:p>
      <w:r>
        <w:t>any device or file name.</w:t>
      </w:r>
    </w:p>
    <w:p>
      <w:r>
        <w:t xml:space="preserve">logical byte address. May be prefixed with 0x if this is hexadecimal. You </w:t>
      </w:r>
    </w:p>
    <w:p>
      <w:r>
        <w:t>may also specify k or m for kilobytes or megabytes.</w:t>
      </w:r>
    </w:p>
    <w:p>
      <w:r>
        <w:t>length of block to print.</w:t>
      </w:r>
    </w:p>
    <w:p>
      <w:r/>
    </w:p>
    <w:p>
      <w:r>
        <w:t>1.11.6</w:t>
      </w:r>
    </w:p>
    <w:p>
      <w:r>
        <w:t xml:space="preserve">./vdbench edit: Simple full screen editor, or ‘back to the </w:t>
      </w:r>
    </w:p>
    <w:p>
      <w:r>
        <w:t>future’.</w:t>
      </w:r>
    </w:p>
    <w:p>
      <w:r/>
    </w:p>
    <w:p>
      <w:r>
        <w:t xml:space="preserve">It was around 1978 that I went away from line editors, never expecting to have to go back </w:t>
      </w:r>
    </w:p>
    <w:p>
      <w:r>
        <w:t xml:space="preserve">there. When starting to work with Unix systems back in 2000 all I found was vi. By that </w:t>
      </w:r>
    </w:p>
    <w:p>
      <w:r>
        <w:t>time I had lost all my Neanderthal habits, so vi just wasn’t the way to go for me.</w:t>
      </w:r>
    </w:p>
    <w:p>
      <w:r>
        <w:t xml:space="preserve">It took me less than half an hour to write a full screen editor using Java, and here it is: </w:t>
      </w:r>
    </w:p>
    <w:p>
      <w:r>
        <w:t xml:space="preserve">Just run ./vdbench edit /file/name and the convenience of the 21st century will be with </w:t>
      </w:r>
    </w:p>
    <w:p>
      <w:r>
        <w:t xml:space="preserve">you. </w:t>
      </w:r>
    </w:p>
    <w:p>
      <w:r/>
    </w:p>
    <w:p>
      <w:r>
        <w:t>1.11.7</w:t>
      </w:r>
    </w:p>
    <w:p>
      <w:r/>
    </w:p>
    <w:p>
      <w:r>
        <w:t>./vdbench compare: Compare Vdbench test results.</w:t>
      </w:r>
    </w:p>
    <w:p>
      <w:r/>
    </w:p>
    <w:p>
      <w:r>
        <w:t xml:space="preserve">This function compares two sets of Vdbench output directories and shows the delta iops </w:t>
      </w:r>
    </w:p>
    <w:p>
      <w:r>
        <w:t xml:space="preserve">and response time and optionally the data rate in 9 different colors: light green is good, </w:t>
      </w:r>
    </w:p>
    <w:p>
      <w:r>
        <w:t>dark green is better, red is bad, etc. See also:  Vdbench</w:t>
      </w:r>
    </w:p>
    <w:p>
      <w:r>
        <w:t xml:space="preserve">  Workload Compare</w:t>
      </w:r>
    </w:p>
    <w:p>
      <w:r>
        <w:t xml:space="preserve"> .</w:t>
      </w:r>
    </w:p>
    <w:p>
      <w:r>
        <w:t>There is a much more complete Workload Compare available in Swat.</w:t>
      </w:r>
    </w:p>
    <w:p>
      <w:r/>
    </w:p>
    <w:p>
      <w:r>
        <w:t>1.11.8</w:t>
      </w:r>
    </w:p>
    <w:p>
      <w:r/>
    </w:p>
    <w:p>
      <w:r>
        <w:t>./vdbench parse: Parse Vdbench flatfile.</w:t>
      </w:r>
    </w:p>
    <w:p>
      <w:r/>
    </w:p>
    <w:p>
      <w:r>
        <w:t xml:space="preserve">The Vdbench flatfile parser is a simple program that takes the flatfile, picks out the </w:t>
      </w:r>
    </w:p>
    <w:p>
      <w:r>
        <w:t xml:space="preserve">columns and rows that the user wants, and then writes it to a tab delimited file. See </w:t>
      </w:r>
    </w:p>
    <w:p>
      <w:r>
        <w:t>Vdbench</w:t>
      </w:r>
    </w:p>
    <w:p>
      <w:r>
        <w:t xml:space="preserve">  flatfile selective parsing</w:t>
      </w:r>
    </w:p>
    <w:p>
      <w:r>
        <w:t xml:space="preserve"> .</w:t>
      </w:r>
    </w:p>
    <w:p>
      <w:r/>
    </w:p>
    <w:p>
      <w:r>
        <w:t>Copyright © 2000, 2015, Oracle and/or its affiliates. All rights reserved.</w:t>
      </w:r>
    </w:p>
    <w:p>
      <w:r/>
    </w:p>
    <w:p>
      <w:r>
        <w:t>31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Vdbench 5.04.03</w:t>
      </w:r>
    </w:p>
    <w:p>
      <w:r/>
    </w:p>
    <w:p>
      <w:r>
        <w:t>1.12 General parameter detail</w:t>
      </w:r>
    </w:p>
    <w:p>
      <w:r/>
    </w:p>
    <w:p>
      <w:r>
        <w:t>1.12.1</w:t>
      </w:r>
    </w:p>
    <w:p>
      <w:r/>
    </w:p>
    <w:p>
      <w:r>
        <w:t xml:space="preserve">‘include=parmfile’ </w:t>
      </w:r>
    </w:p>
    <w:p>
      <w:r/>
    </w:p>
    <w:p>
      <w:r>
        <w:t xml:space="preserve">As specified earlier, there is a specific order in which these parameters must be specified, with </w:t>
      </w:r>
    </w:p>
    <w:p>
      <w:r>
        <w:t>the ‘General Parameters’ at the beginning of the parameter file.</w:t>
      </w:r>
    </w:p>
    <w:p>
      <w:r/>
    </w:p>
    <w:p>
      <w:r>
        <w:t xml:space="preserve">There is however ONE exception: the ’include=parmfile’ parameter. This can reside anywhere. </w:t>
      </w:r>
    </w:p>
    <w:p>
      <w:r>
        <w:t>It behaves like the good old fashioned #include statement for C code.</w:t>
      </w:r>
    </w:p>
    <w:p>
      <w:r>
        <w:t xml:space="preserve">The file name specified will be inserted in-line into what is currently being read. You can use as </w:t>
      </w:r>
    </w:p>
    <w:p>
      <w:r>
        <w:t>many include= parameters needed.</w:t>
      </w:r>
    </w:p>
    <w:p>
      <w:r/>
    </w:p>
    <w:p>
      <w:r>
        <w:t xml:space="preserve">One use of this parameter could be if you want to keep the SD or FSD parameters separated from </w:t>
      </w:r>
    </w:p>
    <w:p>
      <w:r>
        <w:t xml:space="preserve">the rest of the parameters. SDs and FSDs typically change frequently, while the rest of the </w:t>
      </w:r>
    </w:p>
    <w:p>
      <w:r>
        <w:t>parameters stay unchanged.</w:t>
      </w:r>
    </w:p>
    <w:p>
      <w:r>
        <w:t xml:space="preserve">A different use could be for instance if you have created a fixed, complex ‘Application X’ set of </w:t>
      </w:r>
    </w:p>
    <w:p>
      <w:r>
        <w:t xml:space="preserve">workloads and you just want to include this existing workload in a new test run. </w:t>
      </w:r>
    </w:p>
    <w:p>
      <w:r>
        <w:t>For instance include=payroll or include=email.</w:t>
      </w:r>
    </w:p>
    <w:p>
      <w:r/>
    </w:p>
    <w:p>
      <w:r>
        <w:t xml:space="preserve">If you code only a file name and not a directory name, Vdbench will look for the file name in the </w:t>
      </w:r>
    </w:p>
    <w:p>
      <w:r>
        <w:t>directory of the file containing the current ‘include=’ statement.</w:t>
      </w:r>
    </w:p>
    <w:p>
      <w:r/>
    </w:p>
    <w:p>
      <w:r>
        <w:t>1.12.2</w:t>
      </w:r>
    </w:p>
    <w:p>
      <w:r>
        <w:t xml:space="preserve">'data_errors=xxx': Terminate After Data Validation or I/O </w:t>
      </w:r>
    </w:p>
    <w:p>
      <w:r>
        <w:t>errors</w:t>
      </w:r>
    </w:p>
    <w:p>
      <w:r/>
    </w:p>
    <w:p>
      <w:r>
        <w:t xml:space="preserve">Vdbench by default will abort after 50 data validation or read/write errors. If one or more but less </w:t>
      </w:r>
    </w:p>
    <w:p>
      <w:r>
        <w:t>than the specified amount of errors occur, Vdbench at the end of the run (elapsed=) will abort.</w:t>
      </w:r>
    </w:p>
    <w:p>
      <w:r/>
    </w:p>
    <w:p>
      <w:r>
        <w:t xml:space="preserve">There are three ways to define the error count: </w:t>
      </w:r>
    </w:p>
    <w:p>
      <w:r/>
    </w:p>
    <w:p>
      <w:r>
        <w:t>data_errors=nn</w:t>
      </w:r>
    </w:p>
    <w:p>
      <w:r>
        <w:t>data_errors="script_name"</w:t>
      </w:r>
    </w:p>
    <w:p>
      <w:r/>
    </w:p>
    <w:p>
      <w:r>
        <w:t>data_errors=(nn,mm)</w:t>
      </w:r>
    </w:p>
    <w:p>
      <w:r/>
    </w:p>
    <w:p>
      <w:r>
        <w:t>data_errors=remove</w:t>
      </w:r>
    </w:p>
    <w:p>
      <w:r/>
    </w:p>
    <w:p>
      <w:r>
        <w:t>Causes an abort after nn validation errors. Default 50</w:t>
      </w:r>
    </w:p>
    <w:p>
      <w:r>
        <w:t xml:space="preserve">Causes this command/script to be executed after the first </w:t>
      </w:r>
    </w:p>
    <w:p>
      <w:r>
        <w:t xml:space="preserve">error, followed by an abort. This command can be used for </w:t>
      </w:r>
    </w:p>
    <w:p>
      <w:r>
        <w:t>diagnostic data collection and/or system dumps.</w:t>
      </w:r>
    </w:p>
    <w:p>
      <w:r/>
    </w:p>
    <w:p>
      <w:r>
        <w:t xml:space="preserve">Terminates the Vdbench run after ‘nn’ errors, or </w:t>
      </w:r>
    </w:p>
    <w:p>
      <w:r>
        <w:t xml:space="preserve">‘mm’seconds after the last error. This gives Vdbench the </w:t>
      </w:r>
    </w:p>
    <w:p>
      <w:r>
        <w:t xml:space="preserve">chance to report more errors, but eliminates the possibility </w:t>
      </w:r>
    </w:p>
    <w:p>
      <w:r>
        <w:t xml:space="preserve">that Vdbench keeps running unnoticed for a long period of </w:t>
      </w:r>
    </w:p>
    <w:p>
      <w:r>
        <w:t>time after an error.</w:t>
      </w:r>
    </w:p>
    <w:p>
      <w:r>
        <w:t xml:space="preserve">For raw (SD/WD) I/O: The failing SD will be removed but </w:t>
      </w:r>
    </w:p>
    <w:p>
      <w:r>
        <w:t xml:space="preserve">I/O will continue to all others. </w:t>
      </w:r>
    </w:p>
    <w:p>
      <w:r/>
    </w:p>
    <w:p>
      <w:r>
        <w:t>Copyright © 2000, 2015, Oracle and/or its affiliates. All rights reserved.</w:t>
      </w:r>
    </w:p>
    <w:p>
      <w:r/>
    </w:p>
    <w:p>
      <w:r>
        <w:t>32</w:t>
      </w:r>
    </w:p>
    <w:p>
      <w:r/>
    </w:p>
    <w:p>
      <w:r>
        <w:t xml:space="preserve">     Vdbench 5.04.03</w:t>
      </w:r>
    </w:p>
    <w:p>
      <w:r/>
    </w:p>
    <w:p>
      <w:r>
        <w:t xml:space="preserve">The command syntax under ‘data_errors=script_name’ can be as follows:  </w:t>
      </w:r>
    </w:p>
    <w:p>
      <w:r>
        <w:t xml:space="preserve">data_errors= "script_name $output $lun $lba $size". After the error, the script is called with </w:t>
      </w:r>
    </w:p>
    <w:p>
      <w:r>
        <w:t xml:space="preserve">substituted values for 'output directory name',  'LUN name', 'lba', and 'data transfer size’. This </w:t>
      </w:r>
    </w:p>
    <w:p>
      <w:r>
        <w:t xml:space="preserve">allows for quicker collection of diagnostic data. </w:t>
      </w:r>
    </w:p>
    <w:p>
      <w:r/>
    </w:p>
    <w:p>
      <w:r>
        <w:t>1.12.3</w:t>
      </w:r>
    </w:p>
    <w:p>
      <w:r/>
    </w:p>
    <w:p>
      <w:r>
        <w:t>''force_error_after': Simulate Data Validation Error</w:t>
      </w:r>
    </w:p>
    <w:p>
      <w:r/>
    </w:p>
    <w:p>
      <w:r>
        <w:t xml:space="preserve">The 'force_error_after=(nn,mm)' option simulates a data validation error after 'nn' successful read </w:t>
      </w:r>
    </w:p>
    <w:p>
      <w:r>
        <w:t>operations. This option allows you for instance to test the 'data_errors=script_name' option.</w:t>
      </w:r>
    </w:p>
    <w:p>
      <w:r>
        <w:t xml:space="preserve">This option can be also very useful to see what happens when a real Data Validation error </w:t>
      </w:r>
    </w:p>
    <w:p>
      <w:r>
        <w:t>occurs.</w:t>
      </w:r>
    </w:p>
    <w:p>
      <w:r>
        <w:t xml:space="preserve">Vdbench will by default simulate only one error, but you may override this by using a second </w:t>
      </w:r>
    </w:p>
    <w:p>
      <w:r>
        <w:t>‘mm’ parameter: force_error_after=(500,10).</w:t>
      </w:r>
    </w:p>
    <w:p>
      <w:r/>
    </w:p>
    <w:p>
      <w:r>
        <w:t>1.12.4</w:t>
      </w:r>
    </w:p>
    <w:p>
      <w:r/>
    </w:p>
    <w:p>
      <w:r>
        <w:t>‘swat=xxx’: Create performance charts using Swat.</w:t>
      </w:r>
    </w:p>
    <w:p>
      <w:r/>
    </w:p>
    <w:p>
      <w:r>
        <w:t>This is only available for SD/WD raw Vdbench workloads.</w:t>
      </w:r>
    </w:p>
    <w:p>
      <w:r/>
    </w:p>
    <w:p>
      <w:r>
        <w:t xml:space="preserve">Swat (Sun StorageTek™ Workload Analysis Tool) has a batch utility that allows you to </w:t>
      </w:r>
    </w:p>
    <w:p>
      <w:r>
        <w:t>automatically create a set of JPG files containing performance charts.</w:t>
      </w:r>
    </w:p>
    <w:p>
      <w:r>
        <w:t xml:space="preserve">Vdbench will automatically call that batch utility when you add the following parameters in the </w:t>
      </w:r>
    </w:p>
    <w:p>
      <w:r>
        <w:t>parameter file:</w:t>
      </w:r>
    </w:p>
    <w:p>
      <w:r/>
    </w:p>
    <w:p>
      <w:r>
        <w:t>swat=(where,which)</w:t>
      </w:r>
    </w:p>
    <w:p>
      <w:r>
        <w:t>where: the directory where Swat is installed</w:t>
      </w:r>
    </w:p>
    <w:p>
      <w:r>
        <w:t xml:space="preserve">which: a file containing the proper parameters for the Swat batch utility, with a default of </w:t>
      </w:r>
    </w:p>
    <w:p>
      <w:r>
        <w:t xml:space="preserve">‘swatcharts.txt’ which contains the parameters needed to create a Basic Performance chart, </w:t>
      </w:r>
    </w:p>
    <w:p>
      <w:r>
        <w:t>Response Time chart, and an IOPS chart.</w:t>
      </w:r>
    </w:p>
    <w:p>
      <w:r>
        <w:t xml:space="preserve">These JPG files will be placed in subdirectory ‘charts’ in the Vdbench output directory. There </w:t>
      </w:r>
    </w:p>
    <w:p>
      <w:r>
        <w:t xml:space="preserve">will also be a link in the summary.html file to all these charts. </w:t>
      </w:r>
    </w:p>
    <w:p>
      <w:r/>
    </w:p>
    <w:p>
      <w:r>
        <w:t xml:space="preserve">Note: newer versions of Swat after Swat302 are no longer made available, so this option above </w:t>
      </w:r>
    </w:p>
    <w:p>
      <w:r>
        <w:t>will be removed soon.</w:t>
      </w:r>
    </w:p>
    <w:p>
      <w:r/>
    </w:p>
    <w:p>
      <w:r>
        <w:t>1.12.5</w:t>
      </w:r>
    </w:p>
    <w:p>
      <w:r/>
    </w:p>
    <w:p>
      <w:r>
        <w:t>'startcmd=' and 'endcmd='</w:t>
      </w:r>
    </w:p>
    <w:p>
      <w:r/>
    </w:p>
    <w:p>
      <w:r>
        <w:t xml:space="preserve">Until Vdbench 503 these parameters were known as 'start_cmd' and 'end_cmd' and can continue </w:t>
      </w:r>
    </w:p>
    <w:p>
      <w:r>
        <w:t>to be used. Double quotes must be used if any of the commands include a blank.</w:t>
      </w:r>
    </w:p>
    <w:p>
      <w:r>
        <w:t xml:space="preserve">You may specify one or more commands: startcmd=(cmd1,cmd2,….), each of course using </w:t>
      </w:r>
    </w:p>
    <w:p>
      <w:r>
        <w:t>parentheses if needed.</w:t>
      </w:r>
    </w:p>
    <w:p>
      <w:r/>
    </w:p>
    <w:p>
      <w:r>
        <w:t>Copyright © 2000, 2015, Oracle and/or its affiliates. All rights reserved.</w:t>
      </w:r>
    </w:p>
    <w:p>
      <w:r/>
    </w:p>
    <w:p>
      <w:r>
        <w:t>33</w:t>
      </w:r>
    </w:p>
    <w:p>
      <w:r/>
    </w:p>
    <w:p>
      <w:r>
        <w:t xml:space="preserve">     Vdbench 5.04.03</w:t>
      </w:r>
    </w:p>
    <w:p>
      <w:r/>
    </w:p>
    <w:p>
      <w:r>
        <w:t xml:space="preserve">You may also add 'cons', 'sum', or 'log' as an extra parameter, with 'log' being the default. This </w:t>
      </w:r>
    </w:p>
    <w:p>
      <w:r>
        <w:t xml:space="preserve">parameter determines where the output of these commands will be sent: the console, </w:t>
      </w:r>
    </w:p>
    <w:p>
      <w:r>
        <w:t>summary.html, or to logfile.html. Example: startcmd=("echo hello world", cons)</w:t>
      </w:r>
    </w:p>
    <w:p>
      <w:r/>
    </w:p>
    <w:p>
      <w:r>
        <w:t>(Similar syntax for both startcmd and endcmd)</w:t>
      </w:r>
    </w:p>
    <w:p>
      <w:r>
        <w:t>startcmd=command1</w:t>
      </w:r>
    </w:p>
    <w:p>
      <w:r>
        <w:t xml:space="preserve">Run 'command1' on he first slave on a host, sedning </w:t>
      </w:r>
    </w:p>
    <w:p>
      <w:r>
        <w:t>output to file '*stdout.html'</w:t>
      </w:r>
    </w:p>
    <w:p>
      <w:r>
        <w:t>Run 'xxx yyy' sending output to the console.</w:t>
      </w:r>
    </w:p>
    <w:p>
      <w:r>
        <w:t>Run 'cmd' on the master</w:t>
      </w:r>
    </w:p>
    <w:p>
      <w:r>
        <w:t>Send output to summary.html</w:t>
      </w:r>
    </w:p>
    <w:p>
      <w:r>
        <w:t>Send output to logfile.html (default)</w:t>
      </w:r>
    </w:p>
    <w:p>
      <w:r/>
    </w:p>
    <w:p>
      <w:r>
        <w:t>startcmd=("xxx yyy",cons)</w:t>
      </w:r>
    </w:p>
    <w:p>
      <w:r>
        <w:t>startcmd=(cmd,master)</w:t>
      </w:r>
    </w:p>
    <w:p>
      <w:r>
        <w:t>startcmd=(cmd,sum)</w:t>
      </w:r>
    </w:p>
    <w:p>
      <w:r>
        <w:t>startcmd=(cmd,log)</w:t>
      </w:r>
    </w:p>
    <w:p>
      <w:r/>
    </w:p>
    <w:p>
      <w:r>
        <w:t xml:space="preserve">There are two places where you may use this parameter: Either as a general parameter specified </w:t>
      </w:r>
    </w:p>
    <w:p>
      <w:r>
        <w:t>at the beginning of a parameter file, or as part of a Run Definition (RD).</w:t>
      </w:r>
    </w:p>
    <w:p>
      <w:r/>
    </w:p>
    <w:p>
      <w:r>
        <w:t xml:space="preserve">When used as a general parameter, 'startcmd=cmd' will be executed right before the first run; </w:t>
      </w:r>
    </w:p>
    <w:p>
      <w:r>
        <w:t xml:space="preserve">'endcmd=cmd' will be executed immediately after the last run is finished or has failed. Whether </w:t>
      </w:r>
    </w:p>
    <w:p>
      <w:r>
        <w:t xml:space="preserve">'endcmd' will run after a failure of course depends on the type of failure. The use of CTRL-C </w:t>
      </w:r>
    </w:p>
    <w:p>
      <w:r>
        <w:t>precludes 'endcmd' from being run.</w:t>
      </w:r>
    </w:p>
    <w:p>
      <w:r/>
    </w:p>
    <w:p>
      <w:r>
        <w:t xml:space="preserve">When used as a Run Definition parameter, 'startcmd=cmd' will be executed right before each </w:t>
      </w:r>
    </w:p>
    <w:p>
      <w:r>
        <w:t>run; 'endcmd=cmd' will be executed immediately after each run is finished.</w:t>
      </w:r>
    </w:p>
    <w:p>
      <w:r>
        <w:t xml:space="preserve">There is one extra parameter available: 'startcmd=(master,xxx)". By default the command will be </w:t>
      </w:r>
    </w:p>
    <w:p>
      <w:r>
        <w:t xml:space="preserve">run on the first slave on each client, but when you're running on a dozen clients that became a </w:t>
      </w:r>
    </w:p>
    <w:p>
      <w:r>
        <w:t xml:space="preserve">little too expensive. The 'master' parameter will now move the execution to the master JVM, of </w:t>
      </w:r>
    </w:p>
    <w:p>
      <w:r>
        <w:t>which there of course is just one.</w:t>
      </w:r>
    </w:p>
    <w:p>
      <w:r/>
    </w:p>
    <w:p>
      <w:r>
        <w:t xml:space="preserve">Note that if you start a long running command you need to add '&amp;' at the end of the command to </w:t>
      </w:r>
    </w:p>
    <w:p>
      <w:r>
        <w:t>allow asynchronous execution.</w:t>
      </w:r>
    </w:p>
    <w:p>
      <w:r/>
    </w:p>
    <w:p>
      <w:r>
        <w:t xml:space="preserve">These commands or scripts can be used for anything you like.  For example, 'uname –a' and </w:t>
      </w:r>
    </w:p>
    <w:p>
      <w:r>
        <w:t xml:space="preserve">'psrinfo' come to mind. </w:t>
      </w:r>
    </w:p>
    <w:p>
      <w:r>
        <w:t xml:space="preserve">A string containing '$output' in the requested command will be replaced by the output directory </w:t>
      </w:r>
    </w:p>
    <w:p>
      <w:r>
        <w:t xml:space="preserve">name requested using the '-o' execution parameter, allowing the command/script access to this </w:t>
      </w:r>
    </w:p>
    <w:p>
      <w:r>
        <w:t>directory name.</w:t>
      </w:r>
    </w:p>
    <w:p>
      <w:r/>
    </w:p>
    <w:p>
      <w:r>
        <w:t xml:space="preserve">When starting Vdbench, the command 'config.sh output.directory' will always be executed. This </w:t>
      </w:r>
    </w:p>
    <w:p>
      <w:r>
        <w:t xml:space="preserve">allows any kind of preprocessing to be done, or in the default case, the gathering of configuration </w:t>
      </w:r>
    </w:p>
    <w:p>
      <w:r>
        <w:t xml:space="preserve">specific data. After this, 'my_config.sh output.directory' will be executed. 'my_config.sh' is there </w:t>
      </w:r>
    </w:p>
    <w:p>
      <w:r>
        <w:t>for you to use, and will not be replaced by a (re)installation of Vdbench.</w:t>
      </w:r>
    </w:p>
    <w:p>
      <w:r>
        <w:t xml:space="preserve">If you never want either of these scripts to be executed, create file 'noconfig' in the Vdbench </w:t>
      </w:r>
    </w:p>
    <w:p>
      <w:r>
        <w:t>directory.</w:t>
      </w:r>
    </w:p>
    <w:p>
      <w:r>
        <w:t xml:space="preserve">Note: Sometimes, depending on which system you are running on, config.sh can take a few </w:t>
      </w:r>
    </w:p>
    <w:p>
      <w:r>
        <w:t xml:space="preserve">seconds or some times minutes. If you don’t need this to run, simply create file 'noconfig' in the </w:t>
      </w:r>
    </w:p>
    <w:p>
      <w:r>
        <w:t>Vdbench directory.</w:t>
      </w:r>
    </w:p>
    <w:p>
      <w:r/>
    </w:p>
    <w:p>
      <w:r>
        <w:t>Copyright © 2000, 2015, Oracle and/or its affiliates. All rights reserved.</w:t>
      </w:r>
    </w:p>
    <w:p>
      <w:r/>
    </w:p>
    <w:p>
      <w:r>
        <w:t>34</w:t>
      </w:r>
    </w:p>
    <w:p>
      <w:r/>
    </w:p>
    <w:p>
      <w:r>
        <w:t xml:space="preserve">     Vdbench 5.04.03</w:t>
      </w:r>
    </w:p>
    <w:p>
      <w:r/>
    </w:p>
    <w:p>
      <w:r>
        <w:t>1.12.6</w:t>
      </w:r>
    </w:p>
    <w:p>
      <w:r/>
    </w:p>
    <w:p>
      <w:r>
        <w:t>'pattern=: Data Pattern to be used</w:t>
      </w:r>
    </w:p>
    <w:p>
      <w:r/>
    </w:p>
    <w:p>
      <w:r>
        <w:t xml:space="preserve">By default Vdbench writes a random non-compressible, non dedupable data pattern. See also the </w:t>
      </w:r>
    </w:p>
    <w:p>
      <w:r>
        <w:t>'compratio=' and 'dedupratio=' parameters.</w:t>
      </w:r>
    </w:p>
    <w:p>
      <w:r/>
    </w:p>
    <w:p>
      <w:r>
        <w:t>pattern=/file/name</w:t>
      </w:r>
    </w:p>
    <w:p>
      <w:r/>
    </w:p>
    <w:p>
      <w:r>
        <w:t xml:space="preserve">The data found in this file is copied as often as possible into the data </w:t>
      </w:r>
    </w:p>
    <w:p>
      <w:r>
        <w:t xml:space="preserve">pattern buffer. The first four eight in the data buffer will be replaced with a </w:t>
      </w:r>
    </w:p>
    <w:p>
      <w:r>
        <w:t xml:space="preserve">unique value before each write operation, this to prevent this block to </w:t>
      </w:r>
    </w:p>
    <w:p>
      <w:r>
        <w:t>become a duplicate, unless of course dedupratio= has been requested.</w:t>
      </w:r>
    </w:p>
    <w:p>
      <w:r/>
    </w:p>
    <w:p>
      <w:r>
        <w:t>This is how the data pattern is generated:</w:t>
      </w:r>
    </w:p>
    <w:p>
      <w:r>
        <w:t xml:space="preserve">1. A one-megabyte minimum data pattern buffer is filled with random numbers. This is done </w:t>
      </w:r>
    </w:p>
    <w:p>
      <w:r>
        <w:t>only once.</w:t>
      </w:r>
    </w:p>
    <w:p>
      <w:r>
        <w:t xml:space="preserve">2. A number of random 32-bit words will be replaced with zeroes, this depending on the </w:t>
      </w:r>
    </w:p>
    <w:p>
      <w:r>
        <w:t xml:space="preserve">compratio= parameter used. The number of zeros is based on experiments done using the </w:t>
      </w:r>
    </w:p>
    <w:p>
      <w:r>
        <w:t xml:space="preserve">LZJB compression algorithm; compression ratios 1:1 through 25:1 are the only ones </w:t>
      </w:r>
    </w:p>
    <w:p>
      <w:r>
        <w:t>implemented; any ratio larger than 25:1 will be set to 25.</w:t>
      </w:r>
    </w:p>
    <w:p>
      <w:r>
        <w:t xml:space="preserve">3. Data starting at the pattern buffer + (remainder of the Logical Byte Address (lba) divided by </w:t>
      </w:r>
    </w:p>
    <w:p>
      <w:r>
        <w:t xml:space="preserve">the length of the pattern buffer) is copied into the data buffer. The copy wraps around to the </w:t>
      </w:r>
    </w:p>
    <w:p>
      <w:r>
        <w:t>beginning of the pattern buffer if needed. This takes care of the requested compression ratio.</w:t>
      </w:r>
    </w:p>
    <w:p>
      <w:r>
        <w:t xml:space="preserve">4. The first 8 bytes of each 4k portion of the data buffer is overlaid by a combination of  lba, 4k </w:t>
      </w:r>
    </w:p>
    <w:p>
      <w:r>
        <w:t xml:space="preserve">offset, file handle, and the lower four bytes of the system's High Resolution Timer (HRT). </w:t>
      </w:r>
    </w:p>
    <w:p>
      <w:r>
        <w:t xml:space="preserve">This is done to make sure that the data can not be deduped.  See also the dedupratio= </w:t>
      </w:r>
    </w:p>
    <w:p>
      <w:r>
        <w:t>parameter.</w:t>
      </w:r>
    </w:p>
    <w:p>
      <w:r/>
    </w:p>
    <w:p>
      <w:r>
        <w:t>1.12.7</w:t>
      </w:r>
    </w:p>
    <w:p>
      <w:r/>
    </w:p>
    <w:p>
      <w:r>
        <w:t>‘compratio=nn’: Set compression for data patterns</w:t>
      </w:r>
    </w:p>
    <w:p>
      <w:r/>
    </w:p>
    <w:p>
      <w:r>
        <w:t>See also pattern= above.</w:t>
      </w:r>
    </w:p>
    <w:p>
      <w:r>
        <w:t xml:space="preserve">By default Vdbench will write an uncompressible random data pattern. 'compratio=nn' generates </w:t>
      </w:r>
    </w:p>
    <w:p>
      <w:r>
        <w:t>a data pattern that results in a nn:1 ratio.</w:t>
      </w:r>
    </w:p>
    <w:p>
      <w:r>
        <w:t xml:space="preserve">Understanding that there are different compression algorithms this parameter cannot guarantee </w:t>
      </w:r>
    </w:p>
    <w:p>
      <w:r>
        <w:t xml:space="preserve">the ultimate results.  The data patterns implemented are based on the use of the ‘LZJB' </w:t>
      </w:r>
    </w:p>
    <w:p>
      <w:r>
        <w:t xml:space="preserve">compression algorithm, and with that in mind the accuracy for this implementation is plus or </w:t>
      </w:r>
    </w:p>
    <w:p>
      <w:r>
        <w:t>minus 5%.</w:t>
      </w:r>
    </w:p>
    <w:p>
      <w:r>
        <w:t>This parameter may be overridden using the ‘forcompratio=’ parameter.</w:t>
      </w:r>
    </w:p>
    <w:p>
      <w:r/>
    </w:p>
    <w:p>
      <w:r>
        <w:t xml:space="preserve">Note: earlier versions of Vdbench used 'compression=nn' and 'forcompression=nn'. Though for </w:t>
      </w:r>
    </w:p>
    <w:p>
      <w:r>
        <w:t xml:space="preserve">now these parameters are still accepted and internally translated to 'compratio=(100/nn)', future </w:t>
      </w:r>
    </w:p>
    <w:p>
      <w:r>
        <w:t>versions may no longer do so.</w:t>
      </w:r>
    </w:p>
    <w:p>
      <w:r/>
    </w:p>
    <w:p>
      <w:r>
        <w:t>Copyright © 2000, 2015, Oracle and/or its affiliates. All rights reserved.</w:t>
      </w:r>
    </w:p>
    <w:p>
      <w:r/>
    </w:p>
    <w:p>
      <w:r>
        <w:t>35</w:t>
      </w:r>
    </w:p>
    <w:p>
      <w:r/>
    </w:p>
    <w:p>
      <w:r>
        <w:t xml:space="preserve">     Vdbench 5.04.03</w:t>
      </w:r>
    </w:p>
    <w:p>
      <w:r/>
    </w:p>
    <w:p>
      <w:r>
        <w:t>1.12.8</w:t>
      </w:r>
    </w:p>
    <w:p>
      <w:r/>
    </w:p>
    <w:p>
      <w:r>
        <w:t>‘port=nnnn’: Specify port number for Java sockets.</w:t>
      </w:r>
    </w:p>
    <w:p>
      <w:r/>
    </w:p>
    <w:p>
      <w:r>
        <w:t xml:space="preserve">Vdbench communicates between the master and slave JVMs using Java sockets, using port 5570. </w:t>
      </w:r>
    </w:p>
    <w:p>
      <w:r>
        <w:t xml:space="preserve">If on your system this port is already used by something else you may override this setting using </w:t>
      </w:r>
    </w:p>
    <w:p>
      <w:r>
        <w:t>the ‘port=nnn’ parameter.</w:t>
      </w:r>
    </w:p>
    <w:p>
      <w:r>
        <w:t xml:space="preserve">Since with Vdbench you can create and execute as many different workloads as you can think of, </w:t>
      </w:r>
    </w:p>
    <w:p>
      <w:r>
        <w:t xml:space="preserve">running more than one Vdbench run at the same time should not be necessary. However, if you </w:t>
      </w:r>
    </w:p>
    <w:p>
      <w:r>
        <w:t xml:space="preserve">choose to do so your Vdbench could run into connection problems if it tries to connect to the </w:t>
      </w:r>
    </w:p>
    <w:p>
      <w:r>
        <w:t xml:space="preserve">same port that another Vdbench execution already is using. To eliminate this risk, Vdbench will </w:t>
      </w:r>
    </w:p>
    <w:p>
      <w:r>
        <w:t xml:space="preserve">increment the port number by one when it gets a connection failure to see if that connection will </w:t>
      </w:r>
    </w:p>
    <w:p>
      <w:r>
        <w:t xml:space="preserve">be successful. Vdbench will do this a maximum of eight times before it gives up. The end result </w:t>
      </w:r>
    </w:p>
    <w:p>
      <w:r>
        <w:t>is that it will try to use ports 5570 through 5578 (default).</w:t>
      </w:r>
    </w:p>
    <w:p>
      <w:r>
        <w:t xml:space="preserve">Starting Vdbench50402 however the connection port will be released as soon as the master and </w:t>
      </w:r>
    </w:p>
    <w:p>
      <w:r>
        <w:t xml:space="preserve">all of its slaves are connected making the port available again for other copies of Vdbench. The </w:t>
      </w:r>
    </w:p>
    <w:p>
      <w:r>
        <w:t xml:space="preserve">chance that you will ever need more than 8 ports therefore is very small. </w:t>
      </w:r>
    </w:p>
    <w:p>
      <w:r/>
    </w:p>
    <w:p>
      <w:r>
        <w:t xml:space="preserve">You can also use the ‘-p nnnn’ execution parameter to override the port number, or override the </w:t>
      </w:r>
    </w:p>
    <w:p>
      <w:r>
        <w:t xml:space="preserve">used port numbers permanently using the ‘portnumbers.txt’ file. </w:t>
      </w:r>
    </w:p>
    <w:p>
      <w:r/>
    </w:p>
    <w:p>
      <w:r>
        <w:t>1.12.9</w:t>
      </w:r>
    </w:p>
    <w:p>
      <w:r/>
    </w:p>
    <w:p>
      <w:r>
        <w:t>‘create_anchors=yes’: Create anchor parent directory</w:t>
      </w:r>
    </w:p>
    <w:p>
      <w:r/>
    </w:p>
    <w:p>
      <w:r>
        <w:t xml:space="preserve">The anchor directory for a File System Definition (FSD) is automatically created if it does not </w:t>
      </w:r>
    </w:p>
    <w:p>
      <w:r>
        <w:t xml:space="preserve">exist. However, its parent directories will NOT be created. Use ‘create_anchors=yes’ to also </w:t>
      </w:r>
    </w:p>
    <w:p>
      <w:r>
        <w:t>include the creation of the parent directories.</w:t>
      </w:r>
    </w:p>
    <w:p>
      <w:r/>
    </w:p>
    <w:p>
      <w:r>
        <w:t>1.12.10</w:t>
      </w:r>
    </w:p>
    <w:p>
      <w:r/>
    </w:p>
    <w:p>
      <w:r>
        <w:t>‘report=’: Generate extra SD reports.</w:t>
      </w:r>
    </w:p>
    <w:p>
      <w:r/>
    </w:p>
    <w:p>
      <w:r>
        <w:t xml:space="preserve">By default Vdbench will create a separate report with detailed statistics for each SD. Starting </w:t>
      </w:r>
    </w:p>
    <w:p>
      <w:r>
        <w:t xml:space="preserve">Vdbench 5.02 Vdbench will no longer create SD reports for each slave or host (200 SDs over 8 </w:t>
      </w:r>
    </w:p>
    <w:p>
      <w:r>
        <w:t xml:space="preserve">slaves plus one host creates 1800 reports!). To still create these detail reports specify </w:t>
      </w:r>
    </w:p>
    <w:p>
      <w:r>
        <w:t xml:space="preserve">report=host_detail or report=slave_detail or abbreviated report=(host,slave) depending on your </w:t>
      </w:r>
    </w:p>
    <w:p>
      <w:r>
        <w:t>needs.</w:t>
      </w:r>
    </w:p>
    <w:p>
      <w:r/>
    </w:p>
    <w:p>
      <w:r>
        <w:t>1.12.11</w:t>
      </w:r>
    </w:p>
    <w:p>
      <w:r>
        <w:t xml:space="preserve">‘histogram=’: set bucket count and bucket size for </w:t>
      </w:r>
    </w:p>
    <w:p>
      <w:r>
        <w:t>response time histograms.</w:t>
      </w:r>
    </w:p>
    <w:p>
      <w:r/>
    </w:p>
    <w:p>
      <w:r>
        <w:t xml:space="preserve">Response time histograms allow you to get a more detailed understanding of I/O response times. </w:t>
      </w:r>
    </w:p>
    <w:p>
      <w:r>
        <w:t xml:space="preserve">Vdbench already reports averages and maximums, but at times it can be very useful to know </w:t>
      </w:r>
    </w:p>
    <w:p>
      <w:r>
        <w:t xml:space="preserve">what variation there is in response times. The histograms for instance can give you some </w:t>
      </w:r>
    </w:p>
    <w:p>
      <w:r>
        <w:t xml:space="preserve">indication as to how much of the I/O was handled from storage system cache and which ones had </w:t>
      </w:r>
    </w:p>
    <w:p>
      <w:r>
        <w:t xml:space="preserve">to really come from spinning disk.  Note of course that the response time can very depending on </w:t>
      </w:r>
    </w:p>
    <w:p>
      <w:r>
        <w:t>the data transfer size and the queue depth.</w:t>
      </w:r>
    </w:p>
    <w:p>
      <w:r/>
    </w:p>
    <w:p>
      <w:r>
        <w:t>Copyright © 2000, 2015, Oracle and/or its affiliates. All rights reserved.</w:t>
      </w:r>
    </w:p>
    <w:p>
      <w:r/>
    </w:p>
    <w:p>
      <w:r>
        <w:t>36</w:t>
      </w:r>
    </w:p>
    <w:p>
      <w:r/>
    </w:p>
    <w:p>
      <w:r>
        <w:t xml:space="preserve">     Vdbench 5.04.03</w:t>
      </w:r>
    </w:p>
    <w:p>
      <w:r/>
    </w:p>
    <w:p>
      <w:r>
        <w:t xml:space="preserve">The 'histogram=(default,nn,…,nn)' parameter defines how many histogram buckets there are and </w:t>
      </w:r>
    </w:p>
    <w:p>
      <w:r>
        <w:t>what the range of the buckets is. The default is:</w:t>
      </w:r>
    </w:p>
    <w:p>
      <w:r>
        <w:t>histogram=(default,20,40,60,80,100,200,400,600,800,1m,2m,4m,6m,8m,10m,20m,40m,60m,80</w:t>
      </w:r>
    </w:p>
    <w:p>
      <w:r>
        <w:t>m,100m,200m,400m,600m,800m,1s,2s) (All in one line).</w:t>
      </w:r>
    </w:p>
    <w:p>
      <w:r>
        <w:t xml:space="preserve">Values are in microseconds, you may also specify u(micro), m(milli) or s(seconds). You may </w:t>
      </w:r>
    </w:p>
    <w:p>
      <w:r>
        <w:t>specify a maximum of 64 buckets).</w:t>
      </w:r>
    </w:p>
    <w:p>
      <w:r/>
    </w:p>
    <w:p>
      <w:r>
        <w:t xml:space="preserve">You may permanently override the default by creating file 'histogram.txt' with a valid histogram </w:t>
      </w:r>
    </w:p>
    <w:p>
      <w:r>
        <w:t>parameter inside of your Vdbench installation directory.</w:t>
      </w:r>
    </w:p>
    <w:p>
      <w:r/>
    </w:p>
    <w:p>
      <w:r>
        <w:t xml:space="preserve">For raw I/O workloads (SD/WD), histograms will include all reporting intervals, including </w:t>
      </w:r>
    </w:p>
    <w:p>
      <w:r>
        <w:t>warmup. For File System workloads (FSD/FWD) the warmup interval(s) will be excluded.</w:t>
      </w:r>
    </w:p>
    <w:p>
      <w:r/>
    </w:p>
    <w:p>
      <w:r>
        <w:t>1.12.12</w:t>
      </w:r>
    </w:p>
    <w:p>
      <w:r/>
    </w:p>
    <w:p>
      <w:r>
        <w:t>‘formatxfersize=nnnn’</w:t>
      </w:r>
    </w:p>
    <w:p>
      <w:r/>
    </w:p>
    <w:p>
      <w:r>
        <w:t xml:space="preserve">When Vdbench creates new or expands existing disk files specified using SD parameters the </w:t>
      </w:r>
    </w:p>
    <w:p>
      <w:r>
        <w:t xml:space="preserve">default is xfersize=128k. (xfersize=512 for files smaller than 128k). To override this default, </w:t>
      </w:r>
    </w:p>
    <w:p>
      <w:r>
        <w:t>specify formatxfersize=nnn.)</w:t>
      </w:r>
    </w:p>
    <w:p>
      <w:r/>
    </w:p>
    <w:p>
      <w:r>
        <w:t>1.12.13</w:t>
      </w:r>
    </w:p>
    <w:p>
      <w:r/>
    </w:p>
    <w:p>
      <w:r>
        <w:t>'monitor=', External control of Vdbench termination</w:t>
      </w:r>
    </w:p>
    <w:p>
      <w:r/>
    </w:p>
    <w:p>
      <w:r>
        <w:t xml:space="preserve">Vdbench runs terminate after 'elapsed=nnn' seconds, or, when 'seekpct=eof' is used after </w:t>
      </w:r>
    </w:p>
    <w:p>
      <w:r>
        <w:t>'elapsed=nnn' seconds or when EOF is reached on the last SD, whichever is first.</w:t>
      </w:r>
    </w:p>
    <w:p>
      <w:r/>
    </w:p>
    <w:p>
      <w:r>
        <w:t xml:space="preserve">The monitor=/monitor/file/name parameter allows you to terminate the currently active run, or </w:t>
      </w:r>
    </w:p>
    <w:p>
      <w:r>
        <w:t>even the complete Vdbench execution.</w:t>
      </w:r>
    </w:p>
    <w:p>
      <w:r/>
    </w:p>
    <w:p>
      <w:r>
        <w:t xml:space="preserve">Vdbench at the end of each reporting interval will look at the monitor file name, and depending </w:t>
      </w:r>
    </w:p>
    <w:p>
      <w:r>
        <w:t>on its contents will either terminate the current run, or will terminate Vdbench.</w:t>
      </w:r>
    </w:p>
    <w:p>
      <w:r/>
    </w:p>
    <w:p>
      <w:r>
        <w:t xml:space="preserve">Vdbench will always start with erasing the monitor file, but after that will check the file contents </w:t>
      </w:r>
    </w:p>
    <w:p>
      <w:r>
        <w:t>each interval:</w:t>
      </w:r>
    </w:p>
    <w:p>
      <w:r/>
    </w:p>
    <w:p>
      <w:r>
        <w:t>•</w:t>
      </w:r>
    </w:p>
    <w:p>
      <w:r>
        <w:t>•</w:t>
      </w:r>
    </w:p>
    <w:p>
      <w:r/>
    </w:p>
    <w:p>
      <w:r>
        <w:t xml:space="preserve">'end_rd' </w:t>
      </w:r>
    </w:p>
    <w:p>
      <w:r>
        <w:t>will terminate the current run AFTER the next reporting interval.</w:t>
      </w:r>
    </w:p>
    <w:p>
      <w:r>
        <w:t xml:space="preserve">'end_vdbench' will terminate Vdbench AFTER the next reporting interval, skipping any </w:t>
      </w:r>
    </w:p>
    <w:p>
      <w:r>
        <w:t>still remaining runs. (No quotes in the file please).</w:t>
      </w:r>
    </w:p>
    <w:p>
      <w:r/>
    </w:p>
    <w:p>
      <w:r>
        <w:t>Copyright © 2000, 2015, Oracle and/or its affiliates. All rights reserved.</w:t>
      </w:r>
    </w:p>
    <w:p>
      <w:r/>
    </w:p>
    <w:p>
      <w:r>
        <w:t>37</w:t>
      </w:r>
    </w:p>
    <w:p>
      <w:r/>
    </w:p>
    <w:p>
      <w:r>
        <w:t xml:space="preserve">     Vdbench 5.04.03</w:t>
      </w:r>
    </w:p>
    <w:p>
      <w:r/>
    </w:p>
    <w:p>
      <w:r>
        <w:t>1.12.14</w:t>
      </w:r>
    </w:p>
    <w:p>
      <w:r/>
    </w:p>
    <w:p>
      <w:r>
        <w:t>'messagescan=': suppress /var/xxx/messages scan</w:t>
      </w:r>
    </w:p>
    <w:p>
      <w:r/>
    </w:p>
    <w:p>
      <w:r>
        <w:t xml:space="preserve">By default on Solaris /var/adm/messages, and on Linux /var/log/message is scanned every five </w:t>
      </w:r>
    </w:p>
    <w:p>
      <w:r>
        <w:t xml:space="preserve">seconds to look for error messages that possibly could be related to the workload you are </w:t>
      </w:r>
    </w:p>
    <w:p>
      <w:r>
        <w:t>running.</w:t>
      </w:r>
    </w:p>
    <w:p>
      <w:r>
        <w:t>The 'messagescan=' parameter give you some control over this.</w:t>
      </w:r>
    </w:p>
    <w:p>
      <w:r/>
    </w:p>
    <w:p>
      <w:r>
        <w:t>messagescan=no</w:t>
      </w:r>
    </w:p>
    <w:p>
      <w:r>
        <w:t>messagescan=yes</w:t>
      </w:r>
    </w:p>
    <w:p>
      <w:r>
        <w:t>messagescan=nodisplay</w:t>
      </w:r>
    </w:p>
    <w:p>
      <w:r>
        <w:t>messagescan=1000</w:t>
      </w:r>
    </w:p>
    <w:p>
      <w:r/>
    </w:p>
    <w:p>
      <w:r>
        <w:t>suppresses the scan</w:t>
      </w:r>
    </w:p>
    <w:p>
      <w:r>
        <w:t>Keeps the default</w:t>
      </w:r>
    </w:p>
    <w:p>
      <w:r>
        <w:t>Does the scan, but does not display the messages found on stdout.</w:t>
      </w:r>
    </w:p>
    <w:p>
      <w:r>
        <w:t>Stop scanning after 1000 messages. (default)</w:t>
      </w:r>
    </w:p>
    <w:p>
      <w:r/>
    </w:p>
    <w:p>
      <w:r>
        <w:t>• messagescan=no</w:t>
      </w:r>
    </w:p>
    <w:p>
      <w:r>
        <w:t>suppresses the scan</w:t>
      </w:r>
    </w:p>
    <w:p>
      <w:r>
        <w:t>• messagescan=yes</w:t>
      </w:r>
    </w:p>
    <w:p>
      <w:r>
        <w:t>Keeps the default</w:t>
      </w:r>
    </w:p>
    <w:p>
      <w:r>
        <w:t>• messagescan=nodisplay</w:t>
      </w:r>
    </w:p>
    <w:p>
      <w:r>
        <w:t xml:space="preserve">Does the scan, but does not display the messages found on </w:t>
      </w:r>
    </w:p>
    <w:p>
      <w:r>
        <w:t>stdout.</w:t>
      </w:r>
    </w:p>
    <w:p>
      <w:r/>
    </w:p>
    <w:p>
      <w:r>
        <w:t>Copyright © 2000, 2015, Oracle and/or its affiliates. All rights reserved.</w:t>
      </w:r>
    </w:p>
    <w:p>
      <w:r/>
    </w:p>
    <w:p>
      <w:r>
        <w:t>38</w:t>
      </w:r>
    </w:p>
    <w:p>
      <w:r/>
    </w:p>
    <w:p>
      <w:r>
        <w:t xml:space="preserve">     Vdbench 5.04.03</w:t>
      </w:r>
    </w:p>
    <w:p>
      <w:r/>
    </w:p>
    <w:p>
      <w:r>
        <w:t>1.13 Replay Group (RG) parameter detail</w:t>
      </w:r>
    </w:p>
    <w:p>
      <w:r/>
    </w:p>
    <w:p>
      <w:r>
        <w:t>rg=name,</w:t>
      </w:r>
    </w:p>
    <w:p>
      <w:r>
        <w:t>Unique name for this Replay Group (RG).</w:t>
      </w:r>
    </w:p>
    <w:p>
      <w:r>
        <w:t>devices=(xxx,yyy,….) The device numbers from Swat’s flatfile.bin.gz to be replayed.</w:t>
      </w:r>
    </w:p>
    <w:p>
      <w:r/>
    </w:p>
    <w:p>
      <w:r>
        <w:t xml:space="preserve">A Replay Group is a group of devices obtained from Swat whose I/O workload must be replayed </w:t>
      </w:r>
    </w:p>
    <w:p>
      <w:r>
        <w:t xml:space="preserve">on one of more SDs. Vdbench will obtain the maximum lba used for each device from </w:t>
      </w:r>
    </w:p>
    <w:p>
      <w:r>
        <w:t>flatfile.bin.gz, and will place them on the target luns, straddling luns if needed.</w:t>
      </w:r>
    </w:p>
    <w:p>
      <w:r/>
    </w:p>
    <w:p>
      <w:r>
        <w:t xml:space="preserve">Example: </w:t>
      </w:r>
    </w:p>
    <w:p>
      <w:r>
        <w:t xml:space="preserve">rg=group1,devices=(89465200,6568108,110) </w:t>
      </w:r>
    </w:p>
    <w:p>
      <w:r>
        <w:t>rg=group2,devices=(200,300)</w:t>
      </w:r>
    </w:p>
    <w:p>
      <w:r>
        <w:t>sd=sd1,lun=/dev/rdsk/cxtxdxsx,replay=group1</w:t>
      </w:r>
    </w:p>
    <w:p>
      <w:r>
        <w:t>sd=sd2,lun=/dev/rdsk/cytydysy,replay=group1</w:t>
      </w:r>
    </w:p>
    <w:p>
      <w:r>
        <w:t>sd=sd3,lun=/dev/rdsk/cztzdzsz,replay=group2</w:t>
      </w:r>
    </w:p>
    <w:p>
      <w:r/>
    </w:p>
    <w:p>
      <w:r>
        <w:t>These Replay Groups make Vdbench work like a primitive volume manager.</w:t>
      </w:r>
    </w:p>
    <w:p>
      <w:r/>
    </w:p>
    <w:p>
      <w:r>
        <w:t xml:space="preserve">A Vdbench replay parameter file can also be created by Swat Trace Facility (STF using the ‘File’ </w:t>
      </w:r>
    </w:p>
    <w:p>
      <w:r>
        <w:t>‘Create replay parameter file’ menu option.</w:t>
      </w:r>
    </w:p>
    <w:p>
      <w:r/>
    </w:p>
    <w:p>
      <w:r>
        <w:t>Copyright © 2000, 2015, Oracle and/or its affiliates. All rights reserved.</w:t>
      </w:r>
    </w:p>
    <w:p>
      <w:r/>
    </w:p>
    <w:p>
      <w:r>
        <w:t>39</w:t>
      </w:r>
    </w:p>
    <w:p>
      <w:r/>
    </w:p>
    <w:p>
      <w:r>
        <w:t xml:space="preserve">     Vdbench 5.04.03</w:t>
      </w:r>
    </w:p>
    <w:p>
      <w:r/>
    </w:p>
    <w:p>
      <w:r>
        <w:t>1.14 Host Definition parameter detail</w:t>
      </w:r>
    </w:p>
    <w:p>
      <w:r/>
    </w:p>
    <w:p>
      <w:r>
        <w:t>1.14.1</w:t>
      </w:r>
    </w:p>
    <w:p>
      <w:r/>
    </w:p>
    <w:p>
      <w:r>
        <w:t>‘hd=host_label’</w:t>
      </w:r>
    </w:p>
    <w:p>
      <w:r/>
    </w:p>
    <w:p>
      <w:r>
        <w:t>The host label is used for cross-referencing and reporting.</w:t>
      </w:r>
    </w:p>
    <w:p>
      <w:r/>
    </w:p>
    <w:p>
      <w:r>
        <w:t>Example: hd=localhost or hd=systemA</w:t>
      </w:r>
    </w:p>
    <w:p>
      <w:r>
        <w:t xml:space="preserve">Use ‘localhost’ when you want to set values for the current host, the host where the Vdbench </w:t>
      </w:r>
    </w:p>
    <w:p>
      <w:r>
        <w:t>master JVM is running.</w:t>
      </w:r>
    </w:p>
    <w:p>
      <w:r>
        <w:t>hd=default specifies the default settings to be used for all later HD parameters.</w:t>
      </w:r>
    </w:p>
    <w:p>
      <w:r/>
    </w:p>
    <w:p>
      <w:r>
        <w:t xml:space="preserve">Note that the contents of this parameter have changed since Vdbench 5.00 and 5.01. The old </w:t>
      </w:r>
    </w:p>
    <w:p>
      <w:r>
        <w:t>contents however will be accepted for a while to prevent version compatibility issues.</w:t>
      </w:r>
    </w:p>
    <w:p>
      <w:r/>
    </w:p>
    <w:p>
      <w:r>
        <w:t>For a complete example, see example 5 below.</w:t>
      </w:r>
    </w:p>
    <w:p>
      <w:r/>
    </w:p>
    <w:p>
      <w:r>
        <w:t>1.14.2</w:t>
      </w:r>
    </w:p>
    <w:p>
      <w:r/>
    </w:p>
    <w:p>
      <w:r>
        <w:t>‘system=system_name’</w:t>
      </w:r>
    </w:p>
    <w:p>
      <w:r/>
    </w:p>
    <w:p>
      <w:r>
        <w:t xml:space="preserve">When running Vdbench in multi-host mode you specify here the system name of the system’s IP </w:t>
      </w:r>
    </w:p>
    <w:p>
      <w:r>
        <w:t>address, e.g. system=x.y.z.com or system=12.34.56.78.</w:t>
      </w:r>
    </w:p>
    <w:p>
      <w:r/>
    </w:p>
    <w:p>
      <w:r>
        <w:t>1.14.3</w:t>
      </w:r>
    </w:p>
    <w:p>
      <w:r/>
    </w:p>
    <w:p>
      <w:r>
        <w:t>‘jvms=nnn’</w:t>
      </w:r>
    </w:p>
    <w:p>
      <w:r/>
    </w:p>
    <w:p>
      <w:r>
        <w:t>This parameter tells Vdbench how many JVMs to use on this host. See ‘Multi JVM Execution.</w:t>
      </w:r>
    </w:p>
    <w:p>
      <w:r/>
    </w:p>
    <w:p>
      <w:r>
        <w:t>1.14.4</w:t>
      </w:r>
    </w:p>
    <w:p>
      <w:r/>
    </w:p>
    <w:p>
      <w:r>
        <w:t>‘vdbench=/vdbench/dir/name’</w:t>
      </w:r>
    </w:p>
    <w:p>
      <w:r/>
    </w:p>
    <w:p>
      <w:r>
        <w:t xml:space="preserve">This tells Vdbench where it can find its installation directory on a remote host. Default: the same </w:t>
      </w:r>
    </w:p>
    <w:p>
      <w:r>
        <w:t xml:space="preserve">directory as currently used. Use double quotes (“) when a directory name has embedded blanks, </w:t>
      </w:r>
    </w:p>
    <w:p>
      <w:r>
        <w:t>for instance on windows systems.</w:t>
      </w:r>
    </w:p>
    <w:p>
      <w:r/>
    </w:p>
    <w:p>
      <w:r>
        <w:t>1.14.5</w:t>
      </w:r>
    </w:p>
    <w:p>
      <w:r/>
    </w:p>
    <w:p>
      <w:r>
        <w:t>‘shell=rsh | ssh | vdbench’</w:t>
      </w:r>
    </w:p>
    <w:p>
      <w:r/>
    </w:p>
    <w:p>
      <w:r>
        <w:t xml:space="preserve">For multi-host execution Vdbench by default uses RSH. You can optionally use SSH. If your </w:t>
      </w:r>
    </w:p>
    <w:p>
      <w:r>
        <w:t xml:space="preserve">target system does not have RSH or SSH or if you can’t get the proper settings on the local or </w:t>
      </w:r>
    </w:p>
    <w:p>
      <w:r>
        <w:t xml:space="preserve">remote systems to get RSH or SSH to work you can use Vdbench’s own RSH daemon by </w:t>
      </w:r>
    </w:p>
    <w:p>
      <w:r>
        <w:t xml:space="preserve">specifying shell=vdbench. On the target remote system you must do a one time start of </w:t>
      </w:r>
    </w:p>
    <w:p>
      <w:r>
        <w:t>‘./vdbench rsh’ to start the Vdbench</w:t>
      </w:r>
    </w:p>
    <w:p>
      <w:r>
        <w:t xml:space="preserve">  RSH daemon</w:t>
      </w:r>
    </w:p>
    <w:p>
      <w:r>
        <w:t xml:space="preserve"> . This daemon of course will only work with </w:t>
      </w:r>
    </w:p>
    <w:p>
      <w:r>
        <w:t xml:space="preserve">Vdbench, and it is simply a small program that uses Java sockets to start a command and receive </w:t>
      </w:r>
    </w:p>
    <w:p>
      <w:r>
        <w:t>stdout/stderr output back. See also ‘portnumbers.txt’.</w:t>
      </w:r>
    </w:p>
    <w:p>
      <w:r/>
    </w:p>
    <w:p>
      <w:r>
        <w:t>Copyright © 2000, 2015, Oracle and/or its affiliates. All rights reserved.</w:t>
      </w:r>
    </w:p>
    <w:p>
      <w:r/>
    </w:p>
    <w:p>
      <w:r>
        <w:t>40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Note: If you have the MKS toolkit installed on your Windows system you may want to remove </w:t>
      </w:r>
    </w:p>
    <w:p>
      <w:r>
        <w:t xml:space="preserve">the MKS version of RSH. Experience has shown that the stdout and stderr output streams created </w:t>
      </w:r>
    </w:p>
    <w:p>
      <w:r>
        <w:t xml:space="preserve">by this version of RSH do not close properly therefore preventing Vdbench from recognizing the </w:t>
      </w:r>
    </w:p>
    <w:p>
      <w:r>
        <w:t>completion of a remote copy of Vdbench.</w:t>
      </w:r>
    </w:p>
    <w:p>
      <w:r/>
    </w:p>
    <w:p>
      <w:r>
        <w:t xml:space="preserve">     Vdbench 5.04.03</w:t>
      </w:r>
    </w:p>
    <w:p>
      <w:r/>
    </w:p>
    <w:p>
      <w:r>
        <w:t>1.14.6</w:t>
      </w:r>
    </w:p>
    <w:p>
      <w:r/>
    </w:p>
    <w:p>
      <w:r>
        <w:t>‘user=xxxx’</w:t>
      </w:r>
    </w:p>
    <w:p>
      <w:r/>
    </w:p>
    <w:p>
      <w:r>
        <w:t xml:space="preserve">Used for RSH and SSH. Note: it is the user’s responsibility to properly define the RSH or SSH </w:t>
      </w:r>
    </w:p>
    <w:p>
      <w:r>
        <w:t>security settings on the local and on the remote hosts.</w:t>
      </w:r>
    </w:p>
    <w:p>
      <w:r/>
    </w:p>
    <w:p>
      <w:r>
        <w:t>1.14.7</w:t>
      </w:r>
    </w:p>
    <w:p>
      <w:r/>
    </w:p>
    <w:p>
      <w:r>
        <w:t>‘mount=xxx’</w:t>
      </w:r>
    </w:p>
    <w:p>
      <w:r/>
    </w:p>
    <w:p>
      <w:r>
        <w:t xml:space="preserve">This parameter is mainly useful when doing some serious multi-host file system testing. If you </w:t>
      </w:r>
    </w:p>
    <w:p>
      <w:r>
        <w:t xml:space="preserve">for instance have 20 target clients that you have connected all to the same file system it is nice </w:t>
      </w:r>
    </w:p>
    <w:p>
      <w:r>
        <w:t>not to have to manually create all these mount points and issue the mount commands.</w:t>
      </w:r>
    </w:p>
    <w:p>
      <w:r/>
    </w:p>
    <w:p>
      <w:r>
        <w:t>The ‘mount=’ parameter can be used in two places:</w:t>
      </w:r>
    </w:p>
    <w:p>
      <w:r>
        <w:t>- As part of a Host Definition (HD).</w:t>
      </w:r>
    </w:p>
    <w:p>
      <w:r>
        <w:t>- As part of a Run Definition (RD).</w:t>
      </w:r>
    </w:p>
    <w:p>
      <w:r/>
    </w:p>
    <w:p>
      <w:r>
        <w:t xml:space="preserve">When used as a Host Definition parameter you specify the complete mount command that you </w:t>
      </w:r>
    </w:p>
    <w:p>
      <w:r>
        <w:t xml:space="preserve">want issued on the remote system, e.g.: </w:t>
      </w:r>
    </w:p>
    <w:p>
      <w:r>
        <w:t>mount="mount -o forcedirectio /dev/dsk/c2t6d0s0 /export/h01"</w:t>
      </w:r>
    </w:p>
    <w:p>
      <w:r/>
    </w:p>
    <w:p>
      <w:r>
        <w:t xml:space="preserve">Vdbench will create the mount point directory if needed, in this example /export/h01 and then </w:t>
      </w:r>
    </w:p>
    <w:p>
      <w:r>
        <w:t>will issue the mount command.</w:t>
      </w:r>
    </w:p>
    <w:p>
      <w:r/>
    </w:p>
    <w:p>
      <w:r>
        <w:t>When used as a Run Definition parameter (RD), you only specify the mount options, e.g.</w:t>
      </w:r>
    </w:p>
    <w:p>
      <w:r>
        <w:t xml:space="preserve">mount="-o noforcedirectio". </w:t>
      </w:r>
    </w:p>
    <w:p>
      <w:r>
        <w:t xml:space="preserve">Vdbench will replace the (possible) mount options as specified as part of the Host Definition </w:t>
      </w:r>
    </w:p>
    <w:p>
      <w:r>
        <w:t>with the newly specified mount options.</w:t>
      </w:r>
    </w:p>
    <w:p>
      <w:r>
        <w:t xml:space="preserve">When you code ‘mount=reset’, the original mount command as specified will be executed. </w:t>
      </w:r>
    </w:p>
    <w:p>
      <w:r/>
    </w:p>
    <w:p>
      <w:r>
        <w:t xml:space="preserve">Note, that for normal file system testing operations, each host will need his own FSD parameter, </w:t>
      </w:r>
    </w:p>
    <w:p>
      <w:r>
        <w:t xml:space="preserve">unless the ‘shared=yes’ FSD parameter is used in which case all hosts can use the same. </w:t>
      </w:r>
    </w:p>
    <w:p>
      <w:r/>
    </w:p>
    <w:p>
      <w:r>
        <w:t>Copyright © 2000, 2015, Oracle and/or its affiliates. All rights reserved.</w:t>
      </w:r>
    </w:p>
    <w:p>
      <w:r/>
    </w:p>
    <w:p>
      <w:r>
        <w:t>41</w:t>
      </w:r>
    </w:p>
    <w:p>
      <w:r/>
    </w:p>
    <w:p>
      <w:r>
        <w:t xml:space="preserve">     Vdbench 5.04.03</w:t>
      </w:r>
    </w:p>
    <w:p>
      <w:r/>
    </w:p>
    <w:p>
      <w:r>
        <w:t>1.15 Storage Definition parameter detail</w:t>
      </w:r>
    </w:p>
    <w:p>
      <w:r/>
    </w:p>
    <w:p>
      <w:r>
        <w:t>1.15.1</w:t>
      </w:r>
    </w:p>
    <w:p>
      <w:r/>
    </w:p>
    <w:p>
      <w:r>
        <w:t>'sd=name': Storage Definition Name</w:t>
      </w:r>
    </w:p>
    <w:p>
      <w:r/>
    </w:p>
    <w:p>
      <w:r>
        <w:t xml:space="preserve">'sd=' uniquely identifies each Storage Definition. The SD name is used by the Workload </w:t>
      </w:r>
    </w:p>
    <w:p>
      <w:r>
        <w:t xml:space="preserve">Definition (WD) and Run Definition (RD) parameters to identify which SDs to use for its </w:t>
      </w:r>
    </w:p>
    <w:p>
      <w:r>
        <w:t xml:space="preserve">workload. </w:t>
      </w:r>
    </w:p>
    <w:p>
      <w:r>
        <w:t xml:space="preserve">When you specify ‘default’ as the SD name, the values entered will be used as default for all SD </w:t>
      </w:r>
    </w:p>
    <w:p>
      <w:r>
        <w:t>parameters that follow.</w:t>
      </w:r>
    </w:p>
    <w:p>
      <w:r>
        <w:t xml:space="preserve">The ‘name’ can contain any free-format name, special characters not allowed. </w:t>
      </w:r>
    </w:p>
    <w:p>
      <w:r/>
    </w:p>
    <w:p>
      <w:r>
        <w:t>1.15.2</w:t>
      </w:r>
    </w:p>
    <w:p>
      <w:r/>
    </w:p>
    <w:p>
      <w:r>
        <w:t>'lun=lun_name': LUN or File Name</w:t>
      </w:r>
    </w:p>
    <w:p>
      <w:r/>
    </w:p>
    <w:p>
      <w:r>
        <w:t xml:space="preserve">'lun=' describes the name of the raw disk or the file name of the file system file to use. Be careful </w:t>
      </w:r>
    </w:p>
    <w:p>
      <w:r>
        <w:t xml:space="preserve">that you do not specify any disk that contains data that you do not want to lose. Been there, done </w:t>
      </w:r>
    </w:p>
    <w:p>
      <w:r>
        <w:t xml:space="preserve">that J. This is the main reason why Vdbench does not require root access. You don’t want to </w:t>
      </w:r>
    </w:p>
    <w:p>
      <w:r>
        <w:t xml:space="preserve">lose your root disk. </w:t>
      </w:r>
    </w:p>
    <w:p>
      <w:r>
        <w:t xml:space="preserve">Please don’t think, “I’ll only be reading the customer’s currently active production disks”. One </w:t>
      </w:r>
    </w:p>
    <w:p>
      <w:r>
        <w:t xml:space="preserve">accidental rdpct= with a value different than 100 and all data will be gone. That has happened </w:t>
      </w:r>
    </w:p>
    <w:p>
      <w:r>
        <w:t>at least twice!</w:t>
      </w:r>
    </w:p>
    <w:p>
      <w:r/>
    </w:p>
    <w:p>
      <w:r>
        <w:t>lun=/dev/rdsk/cxt0d0s0</w:t>
      </w:r>
    </w:p>
    <w:p>
      <w:r>
        <w:t>Name of raw Solaris disk to be used for this SD.</w:t>
      </w:r>
    </w:p>
    <w:p>
      <w:r>
        <w:t>lun=/dev/vx/rdsk/cxt0d0s0 Name of a raw VXVM volume</w:t>
      </w:r>
    </w:p>
    <w:p>
      <w:r>
        <w:t>lun=/home/dir/filename</w:t>
      </w:r>
    </w:p>
    <w:p>
      <w:r>
        <w:t xml:space="preserve">Solaris file system filename. No control over physical I/O </w:t>
      </w:r>
    </w:p>
    <w:p>
      <w:r>
        <w:t xml:space="preserve">guaranteed since the file system may use system cache. </w:t>
      </w:r>
    </w:p>
    <w:p>
      <w:r>
        <w:t>Name of raw mounted Windows disk to be used for this SD.</w:t>
      </w:r>
    </w:p>
    <w:p>
      <w:r>
        <w:t>Physical number of raw Windows disk to be used for this SD.</w:t>
      </w:r>
    </w:p>
    <w:p>
      <w:r>
        <w:t>Windows: file system file name.</w:t>
      </w:r>
    </w:p>
    <w:p>
      <w:r>
        <w:t>Windows: raw access to file.</w:t>
      </w:r>
    </w:p>
    <w:p>
      <w:r/>
    </w:p>
    <w:p>
      <w:r>
        <w:t>lun=\\.\d:</w:t>
      </w:r>
    </w:p>
    <w:p>
      <w:r>
        <w:t>lun=\\.\PhysicalDrive1</w:t>
      </w:r>
    </w:p>
    <w:p>
      <w:r>
        <w:t>lun=c:\temp\filename</w:t>
      </w:r>
    </w:p>
    <w:p>
      <w:r>
        <w:t>lun=\\.\c:\temp\filename</w:t>
      </w:r>
    </w:p>
    <w:p>
      <w:r/>
    </w:p>
    <w:p>
      <w:r>
        <w:t xml:space="preserve">The raw disk or the file system file will be opened for input only unless 'rdpct= is specified with </w:t>
      </w:r>
    </w:p>
    <w:p>
      <w:r>
        <w:t xml:space="preserve">any value other than 100 (default). This allows Vdbench to execute with read-only access to </w:t>
      </w:r>
    </w:p>
    <w:p>
      <w:r>
        <w:t xml:space="preserve">disks or files. </w:t>
      </w:r>
    </w:p>
    <w:p>
      <w:r>
        <w:t xml:space="preserve">Block zero on a raw volume will never be accessed to prevent the volume label from being </w:t>
      </w:r>
    </w:p>
    <w:p>
      <w:r>
        <w:t xml:space="preserve">overwritten. This is accomplished by never allowing Vdbench to generate a seek address of zero, </w:t>
      </w:r>
    </w:p>
    <w:p>
      <w:r>
        <w:t>no matter how large the data transfer size is. This also implies that block zero will never be read.</w:t>
      </w:r>
    </w:p>
    <w:p>
      <w:r/>
    </w:p>
    <w:p>
      <w:r>
        <w:t xml:space="preserve">Note: some volume managers will return a NULL block each time that a block is read that has </w:t>
      </w:r>
    </w:p>
    <w:p>
      <w:r>
        <w:t xml:space="preserve">never been written. Though of course this gives wonderful performance numbers the disk is </w:t>
      </w:r>
    </w:p>
    <w:p>
      <w:r>
        <w:t xml:space="preserve">never read and this therefore is NOT a valid workload. When you have a volume manager like </w:t>
      </w:r>
    </w:p>
    <w:p>
      <w:r>
        <w:t>this, make sure that you first pre-format the whole volume using:</w:t>
      </w:r>
    </w:p>
    <w:p>
      <w:r/>
    </w:p>
    <w:p>
      <w:r>
        <w:t>Copyright © 2000, 2015, Oracle and/or its affiliates. All rights reserved.</w:t>
      </w:r>
    </w:p>
    <w:p>
      <w:r/>
    </w:p>
    <w:p>
      <w:r>
        <w:t>42</w:t>
      </w:r>
    </w:p>
    <w:p>
      <w:r/>
    </w:p>
    <w:p>
      <w:r>
        <w:t xml:space="preserve">     Vdbench 5.04.03</w:t>
      </w:r>
    </w:p>
    <w:p>
      <w:r/>
    </w:p>
    <w:p>
      <w:r>
        <w:t>sd=sd1,lun=xx</w:t>
      </w:r>
    </w:p>
    <w:p>
      <w:r>
        <w:t>wd=wd1,sd=*,xf=1m,seekpct=eof,rdpct=0</w:t>
      </w:r>
    </w:p>
    <w:p>
      <w:r>
        <w:t>rd=rd1,wd=*,iorate=max,elapsed=100h,interval=60</w:t>
      </w:r>
    </w:p>
    <w:p>
      <w:r>
        <w:t xml:space="preserve">(The elapsed time must be large enough to completely format the volume. Vdbench will stop </w:t>
      </w:r>
    </w:p>
    <w:p>
      <w:r>
        <w:t xml:space="preserve">when done, but if the elapsed time is too short Vdbench may terminate too early before the </w:t>
      </w:r>
    </w:p>
    <w:p>
      <w:r>
        <w:t>volume has been completely formatted).</w:t>
      </w:r>
    </w:p>
    <w:p>
      <w:r/>
    </w:p>
    <w:p>
      <w:r>
        <w:t xml:space="preserve">You may also specify formatsds=yes as a General Parameter, but remember, this will cause the </w:t>
      </w:r>
    </w:p>
    <w:p>
      <w:r>
        <w:t>format to be done each time the same parameter file is used.</w:t>
      </w:r>
    </w:p>
    <w:p>
      <w:r/>
    </w:p>
    <w:p>
      <w:r>
        <w:t xml:space="preserve">Note: When an SD is recognized to be a raw device (lun name starts with "\\" on Windows or </w:t>
      </w:r>
    </w:p>
    <w:p>
      <w:r>
        <w:t xml:space="preserve">"/dev" on Unix), Vdbench will refuse to write to block zero, this to avoid overwriting a volume </w:t>
      </w:r>
    </w:p>
    <w:p>
      <w:r>
        <w:t xml:space="preserve">label. </w:t>
      </w:r>
    </w:p>
    <w:p>
      <w:r/>
    </w:p>
    <w:p>
      <w:r>
        <w:t>1.15.3</w:t>
      </w:r>
    </w:p>
    <w:p>
      <w:r/>
    </w:p>
    <w:p>
      <w:r>
        <w:t xml:space="preserve"> ‘host=name’ </w:t>
      </w:r>
    </w:p>
    <w:p>
      <w:r/>
    </w:p>
    <w:p>
      <w:r>
        <w:t xml:space="preserve">This parameter is only needed when you do a multi-host run where the lun names on each host </w:t>
      </w:r>
    </w:p>
    <w:p>
      <w:r>
        <w:t xml:space="preserve">are different. For instance if a lun is /dev/rdsk/a on hosta but it is named /dev/rdsk/b on hostb </w:t>
      </w:r>
    </w:p>
    <w:p>
      <w:r>
        <w:t>then you’ll have to tell Vdbench about it.</w:t>
      </w:r>
    </w:p>
    <w:p>
      <w:r/>
    </w:p>
    <w:p>
      <w:r>
        <w:t xml:space="preserve">The ‘lun’ and ‘host’ parameters in this case have to be entered in pairs, connecting a lun name to </w:t>
      </w:r>
    </w:p>
    <w:p>
      <w:r>
        <w:t>a host name, e.g.:</w:t>
      </w:r>
    </w:p>
    <w:p>
      <w:r>
        <w:t>sd=sd1,lun=/dev/rdsk/a,host=hosta,lun=/dev/rdsk/b,host=hostb</w:t>
      </w:r>
    </w:p>
    <w:p>
      <w:r/>
    </w:p>
    <w:p>
      <w:r>
        <w:t>By default Vdbench assumes that the lun names on each host are identical.</w:t>
      </w:r>
    </w:p>
    <w:p>
      <w:r/>
    </w:p>
    <w:p>
      <w:r>
        <w:t>1.15.4</w:t>
      </w:r>
    </w:p>
    <w:p>
      <w:r/>
    </w:p>
    <w:p>
      <w:r>
        <w:t>‘count=(nn,mm)’</w:t>
      </w:r>
    </w:p>
    <w:p>
      <w:r/>
    </w:p>
    <w:p>
      <w:r>
        <w:t>This parameter allows you to quickly create a sequence of SDs, e.g.</w:t>
      </w:r>
    </w:p>
    <w:p>
      <w:r>
        <w:t>sd=sd,lun=/dev/rmt/,count=(0,8) results in sd0-sd7 for /dev/rmt/0-7.</w:t>
      </w:r>
    </w:p>
    <w:p>
      <w:r/>
    </w:p>
    <w:p>
      <w:r>
        <w:t xml:space="preserve">You may also specify a 'printf' mask, e.g. </w:t>
      </w:r>
    </w:p>
    <w:p>
      <w:r>
        <w:t>sd=sd,lun=/dev/rmt/%dcbn,count=(0,2) This will result in devices 0cbn and 1cbn being selected.</w:t>
      </w:r>
    </w:p>
    <w:p>
      <w:r/>
    </w:p>
    <w:p>
      <w:r>
        <w:t xml:space="preserve">Note: I have been asked numerous times to also support using something like lun=/dev/rdsk/c0*. </w:t>
      </w:r>
    </w:p>
    <w:p>
      <w:r>
        <w:t xml:space="preserve">I consider this far too dangerous though and therefore decided against it. Once upon a time about </w:t>
      </w:r>
    </w:p>
    <w:p>
      <w:r>
        <w:t xml:space="preserve">40 years ago I accidentally erased all disk drives on a production system (05:00 am). You don't </w:t>
      </w:r>
    </w:p>
    <w:p>
      <w:r>
        <w:t>ever want to do that .</w:t>
      </w:r>
    </w:p>
    <w:p>
      <w:r/>
    </w:p>
    <w:p>
      <w:r>
        <w:t>1.15.5</w:t>
      </w:r>
    </w:p>
    <w:p>
      <w:r/>
    </w:p>
    <w:p>
      <w:r>
        <w:t>'size=nn: Size of LUN or File</w:t>
      </w:r>
    </w:p>
    <w:p>
      <w:r/>
    </w:p>
    <w:p>
      <w:r>
        <w:t>Copyright © 2000, 2015, Oracle and/or its affiliates. All rights reserved.</w:t>
      </w:r>
    </w:p>
    <w:p>
      <w:r/>
    </w:p>
    <w:p>
      <w:r>
        <w:t>43</w:t>
      </w:r>
    </w:p>
    <w:p>
      <w:r/>
    </w:p>
    <w:p>
      <w:r>
        <w:t xml:space="preserve">     Vdbench 5.04.03</w:t>
      </w:r>
    </w:p>
    <w:p>
      <w:r/>
    </w:p>
    <w:p>
      <w:r>
        <w:t xml:space="preserve">'size=' describes the size of the raw disk or file. You can enter this in bytes, kilobytes, megabytes, </w:t>
      </w:r>
    </w:p>
    <w:p>
      <w:r>
        <w:t xml:space="preserve">gigabytes or terabytes (k/m/g/t). If not specified, the size will be taken from the raw disk or from </w:t>
      </w:r>
    </w:p>
    <w:p>
      <w:r>
        <w:t xml:space="preserve">the file. Vdbench supports addresses larger than 2GB. </w:t>
      </w:r>
    </w:p>
    <w:p>
      <w:r>
        <w:t xml:space="preserve">If this is a non-existing file, or an existing file that is not large enough, a separate Vdbench run </w:t>
      </w:r>
    </w:p>
    <w:p>
      <w:r>
        <w:t xml:space="preserve">named ‘File_format_or_append_for_sd=’ is automatically executed that will do a sequential </w:t>
      </w:r>
    </w:p>
    <w:p>
      <w:r>
        <w:t xml:space="preserve">write or append to the file until the file is full. This replaces the need to create a new file using </w:t>
      </w:r>
    </w:p>
    <w:p>
      <w:r>
        <w:t>mkfile or other utility.</w:t>
      </w:r>
    </w:p>
    <w:p>
      <w:r/>
    </w:p>
    <w:p>
      <w:r>
        <w:t xml:space="preserve">Note: to prevent accidentally creating a huge file in the /dev/rdsk/ directory because an </w:t>
      </w:r>
    </w:p>
    <w:p>
      <w:r>
        <w:t xml:space="preserve">incorrectly entered 50+ digit lun name, Vdbench will refuse to create new file names that start </w:t>
      </w:r>
    </w:p>
    <w:p>
      <w:r>
        <w:t>with /dev/. Bad things happen when your root directory fills up .</w:t>
      </w:r>
    </w:p>
    <w:p>
      <w:r/>
    </w:p>
    <w:p>
      <w:r>
        <w:t xml:space="preserve">You can also use size= to give Vdbench access to only a portion of your volume, though for that </w:t>
      </w:r>
    </w:p>
    <w:p>
      <w:r>
        <w:t>you can also use 'range=' below.</w:t>
      </w:r>
    </w:p>
    <w:p>
      <w:r/>
    </w:p>
    <w:p>
      <w:r>
        <w:t>1.15.6</w:t>
      </w:r>
    </w:p>
    <w:p>
      <w:r/>
    </w:p>
    <w:p>
      <w:r>
        <w:t>'range=(min,max)': Limit Seek Range</w:t>
      </w:r>
    </w:p>
    <w:p>
      <w:r/>
    </w:p>
    <w:p>
      <w:r>
        <w:t xml:space="preserve">By default, the whole SD will be used. To limit the seek range for a workload, specify the </w:t>
      </w:r>
    </w:p>
    <w:p>
      <w:r>
        <w:t xml:space="preserve">starting and ending range of the SD: 'range=(40,60)' will limit I/O activity starting at 40% into </w:t>
      </w:r>
    </w:p>
    <w:p>
      <w:r>
        <w:t xml:space="preserve">the SD and ending at 60% into the SD. </w:t>
      </w:r>
    </w:p>
    <w:p>
      <w:r>
        <w:t xml:space="preserve">If the max value is larger than 100 but smaller than 200, Vdbench will consider this a wrap </w:t>
      </w:r>
    </w:p>
    <w:p>
      <w:r>
        <w:t xml:space="preserve">across the end of your volume.  For instance with range=(90,110) , Vdbench will generate an I/O </w:t>
      </w:r>
    </w:p>
    <w:p>
      <w:r>
        <w:t>workload using the last 10% and the first 10% of your volume.</w:t>
      </w:r>
    </w:p>
    <w:p>
      <w:r/>
    </w:p>
    <w:p>
      <w:r>
        <w:t xml:space="preserve">When the values are greater than 200, the values will be considered given in bytes instead of in </w:t>
      </w:r>
    </w:p>
    <w:p>
      <w:r>
        <w:t>percentages; e.g., ‘range=(1g,2g)’.</w:t>
      </w:r>
    </w:p>
    <w:p>
      <w:r/>
    </w:p>
    <w:p>
      <w:r>
        <w:t>Note: the 'range=' parameter may not be used during Sd concatenation.</w:t>
      </w:r>
    </w:p>
    <w:p>
      <w:r/>
    </w:p>
    <w:p>
      <w:r>
        <w:t>1.15.7</w:t>
      </w:r>
    </w:p>
    <w:p>
      <w:r>
        <w:t xml:space="preserve">'threads=nn':  Maximum Number of Concurrent </w:t>
      </w:r>
    </w:p>
    <w:p>
      <w:r>
        <w:t>outstanding I/Os</w:t>
      </w:r>
    </w:p>
    <w:p>
      <w:r/>
    </w:p>
    <w:p>
      <w:r>
        <w:t xml:space="preserve">'threads=nn' specifies the maximum number of concurrent I/O that can be outstanding for this </w:t>
      </w:r>
    </w:p>
    <w:p>
      <w:r>
        <w:t xml:space="preserve">SD. Be aware that depending on the storage subsystem, some of these I/Os may be queued inside </w:t>
      </w:r>
    </w:p>
    <w:p>
      <w:r>
        <w:t>of the operating system (wait queue). (On Solaris, check file kstat.html).</w:t>
      </w:r>
    </w:p>
    <w:p>
      <w:r/>
    </w:p>
    <w:p>
      <w:r>
        <w:t xml:space="preserve">Warning: If you specify a LUN that physically consists of multiple disk drives, the thread count </w:t>
      </w:r>
    </w:p>
    <w:p>
      <w:r>
        <w:t xml:space="preserve">determines the maximum concurrency for the LUN, not for the disks. A total of 8 concurrent </w:t>
      </w:r>
    </w:p>
    <w:p>
      <w:r>
        <w:t xml:space="preserve">threads for a total of 16 physical disks will not allow for much concurrency. Also, for Solaris, </w:t>
      </w:r>
    </w:p>
    <w:p>
      <w:r>
        <w:t xml:space="preserve">make sure that your sd_max_throttle parameter in /etc/system allows the requested amount of </w:t>
      </w:r>
    </w:p>
    <w:p>
      <w:r>
        <w:t>concurrency.</w:t>
      </w:r>
    </w:p>
    <w:p>
      <w:r/>
    </w:p>
    <w:p>
      <w:r>
        <w:t>Copyright © 2000, 2015, Oracle and/or its affiliates. All rights reserved.</w:t>
      </w:r>
    </w:p>
    <w:p>
      <w:r/>
    </w:p>
    <w:p>
      <w:r>
        <w:t>44</w:t>
      </w:r>
    </w:p>
    <w:p>
      <w:r/>
    </w:p>
    <w:p>
      <w:r>
        <w:t xml:space="preserve">Note: be aware that the maximum concurrency will only occur when there is enough demand. </w:t>
      </w:r>
    </w:p>
    <w:p>
      <w:r>
        <w:t xml:space="preserve">Requesting 10 iops against a device that can handle 1000 iops will not give you the concurrency </w:t>
      </w:r>
    </w:p>
    <w:p>
      <w:r>
        <w:t>that you request with the thread= parameter.</w:t>
      </w:r>
    </w:p>
    <w:p>
      <w:r/>
    </w:p>
    <w:p>
      <w:r>
        <w:t xml:space="preserve">     Vdbench 5.04.03</w:t>
      </w:r>
    </w:p>
    <w:p>
      <w:r/>
    </w:p>
    <w:p>
      <w:r>
        <w:t>Note: This SD parameter will be ignored when using SD concatenation.</w:t>
      </w:r>
    </w:p>
    <w:p>
      <w:r/>
    </w:p>
    <w:p>
      <w:r>
        <w:t>This parameter may be overridden using the 'forthreads=' parameter.</w:t>
      </w:r>
    </w:p>
    <w:p>
      <w:r/>
    </w:p>
    <w:p>
      <w:r>
        <w:t>1.15.8</w:t>
      </w:r>
    </w:p>
    <w:p>
      <w:r/>
    </w:p>
    <w:p>
      <w:r>
        <w:t>'hitarea=nn': Storage Size for Cache Hits</w:t>
      </w:r>
    </w:p>
    <w:p>
      <w:r/>
    </w:p>
    <w:p>
      <w:r>
        <w:t xml:space="preserve">See read hit percentage for an explanation. Default value is 1MB. </w:t>
      </w:r>
    </w:p>
    <w:p>
      <w:r/>
    </w:p>
    <w:p>
      <w:r>
        <w:t>1.15.9</w:t>
      </w:r>
    </w:p>
    <w:p>
      <w:r/>
    </w:p>
    <w:p>
      <w:r>
        <w:t>'journal=name': Directory Name for Journal File</w:t>
      </w:r>
    </w:p>
    <w:p>
      <w:r/>
    </w:p>
    <w:p>
      <w:r>
        <w:t xml:space="preserve">Used with journaling only. Journal files are needed for each Storage Definition and are created </w:t>
      </w:r>
    </w:p>
    <w:p>
      <w:r>
        <w:t xml:space="preserve">by default in the current directory. The file names are 'sdname.jnl' and 'sdname.map', where </w:t>
      </w:r>
    </w:p>
    <w:p>
      <w:r>
        <w:t xml:space="preserve">'sdname' is the name of the SD.  </w:t>
      </w:r>
    </w:p>
    <w:p>
      <w:r>
        <w:t xml:space="preserve">See Data Validation and Journaling for a more detailed description of data validation and </w:t>
      </w:r>
    </w:p>
    <w:p>
      <w:r>
        <w:t>journaling.</w:t>
      </w:r>
    </w:p>
    <w:p>
      <w:r/>
    </w:p>
    <w:p>
      <w:r>
        <w:t xml:space="preserve">When as part of the Data Validation and journaling testing you bring down your OS it is </w:t>
      </w:r>
    </w:p>
    <w:p>
      <w:r>
        <w:t xml:space="preserve">imperative that all writes to the journal file are synchronous. If your OS or file system does not </w:t>
      </w:r>
    </w:p>
    <w:p>
      <w:r>
        <w:t xml:space="preserve">handle this properly you could end up with a corrupted journal file. A corrupted journal file </w:t>
      </w:r>
    </w:p>
    <w:p>
      <w:r>
        <w:t>means that the results will be unpredictable during journal recovery.</w:t>
      </w:r>
    </w:p>
    <w:p>
      <w:r>
        <w:t xml:space="preserve">Journaling therefore allows you to specify a RAW device, e.g. journal=/dev/xxxx, bypassing the </w:t>
      </w:r>
    </w:p>
    <w:p>
      <w:r>
        <w:t>possibly faulty file system code.</w:t>
      </w:r>
    </w:p>
    <w:p>
      <w:r/>
    </w:p>
    <w:p>
      <w:r>
        <w:t>1.15.10</w:t>
      </w:r>
    </w:p>
    <w:p>
      <w:r/>
    </w:p>
    <w:p>
      <w:r>
        <w:t>‘offset=’: Don’t start at byte zero of a LUN</w:t>
      </w:r>
    </w:p>
    <w:p>
      <w:r/>
    </w:p>
    <w:p>
      <w:r>
        <w:t xml:space="preserve">Vdbench always starts at the beginning of a LUN, but some times it is needed to modify that. </w:t>
      </w:r>
    </w:p>
    <w:p>
      <w:r>
        <w:t xml:space="preserve">Some times a LUN does not start at an exact physical stripe boundary and this parameter allows </w:t>
      </w:r>
    </w:p>
    <w:p>
      <w:r>
        <w:t>you do adjust for that. The offset is in bytes and must be a multiple of 512.</w:t>
      </w:r>
    </w:p>
    <w:p>
      <w:r/>
    </w:p>
    <w:p>
      <w:r>
        <w:t xml:space="preserve">Note: Vdbench never accesses block zero on any raw volume. This has been done to make sure </w:t>
      </w:r>
    </w:p>
    <w:p>
      <w:r>
        <w:t>that it never overwrites a volume label and/or vtoc.</w:t>
      </w:r>
    </w:p>
    <w:p>
      <w:r/>
    </w:p>
    <w:p>
      <w:r>
        <w:t>1.15.11</w:t>
      </w:r>
    </w:p>
    <w:p>
      <w:r/>
    </w:p>
    <w:p>
      <w:r>
        <w:t>‘align=’: Determine lba boundary for random seeks.</w:t>
      </w:r>
    </w:p>
    <w:p>
      <w:r/>
    </w:p>
    <w:p>
      <w:r>
        <w:t>Copyright © 2000, 2015, Oracle and/or its affiliates. All rights reserved.</w:t>
      </w:r>
    </w:p>
    <w:p>
      <w:r/>
    </w:p>
    <w:p>
      <w:r>
        <w:t>45</w:t>
      </w:r>
    </w:p>
    <w:p>
      <w:r/>
    </w:p>
    <w:p>
      <w:r>
        <w:t xml:space="preserve">Whenever Vdbench generates an LBA it by default is always on a block boundary (xfersize=). </w:t>
      </w:r>
    </w:p>
    <w:p>
      <w:r>
        <w:t xml:space="preserve">Use the ‘align=’ parameter to change that to always generate an LBA on a different alignment. </w:t>
      </w:r>
    </w:p>
    <w:p>
      <w:r>
        <w:t>The align= value is in bytes and must be a multiple of 512.</w:t>
      </w:r>
    </w:p>
    <w:p>
      <w:r/>
    </w:p>
    <w:p>
      <w:r>
        <w:t xml:space="preserve">     Vdbench 5.04.03</w:t>
      </w:r>
    </w:p>
    <w:p>
      <w:r/>
    </w:p>
    <w:p>
      <w:r>
        <w:t>Copyright © 2000, 2015, Oracle and/or its affiliates. All rights reserved.</w:t>
      </w:r>
    </w:p>
    <w:p>
      <w:r/>
    </w:p>
    <w:p>
      <w:r>
        <w:t>46</w:t>
      </w:r>
    </w:p>
    <w:p>
      <w:r/>
    </w:p>
    <w:p>
      <w:r>
        <w:t xml:space="preserve">     Vdbench 5.04.03</w:t>
      </w:r>
    </w:p>
    <w:p>
      <w:r/>
    </w:p>
    <w:p>
      <w:r>
        <w:t>1.15.12</w:t>
      </w:r>
    </w:p>
    <w:p>
      <w:r/>
    </w:p>
    <w:p>
      <w:r>
        <w:t>‘openflags=’: control over open and close of luns or files</w:t>
      </w:r>
    </w:p>
    <w:p>
      <w:r/>
    </w:p>
    <w:p>
      <w:r>
        <w:t xml:space="preserve">This parameter allows you to control what parameters are passed to the system’s open and close </w:t>
      </w:r>
    </w:p>
    <w:p>
      <w:r>
        <w:t xml:space="preserve">functions. By default write operations are handled according to how the file system is mounted </w:t>
      </w:r>
    </w:p>
    <w:p>
      <w:r>
        <w:t xml:space="preserve">or for raw devices, how the device normally operates.  This can mean that a write operation </w:t>
      </w:r>
    </w:p>
    <w:p>
      <w:r>
        <w:t xml:space="preserve">completes as soon as the data is stored in system cache. This makes for very good performance, </w:t>
      </w:r>
    </w:p>
    <w:p>
      <w:r>
        <w:t>but does not really exercise the storage.</w:t>
      </w:r>
    </w:p>
    <w:p>
      <w:r/>
    </w:p>
    <w:p>
      <w:r>
        <w:t>Openflags can be specified for SD, WD, FSD, FWD, and RD parameters.</w:t>
      </w:r>
    </w:p>
    <w:p>
      <w:r/>
    </w:p>
    <w:p>
      <w:r>
        <w:t>Options (you can create any combination of these)</w:t>
      </w:r>
    </w:p>
    <w:p>
      <w:r/>
    </w:p>
    <w:p>
      <w:r>
        <w:t>Solaris:</w:t>
      </w:r>
    </w:p>
    <w:p>
      <w:r>
        <w:t>o_dsync</w:t>
      </w:r>
    </w:p>
    <w:p>
      <w:r/>
    </w:p>
    <w:p>
      <w:r>
        <w:t>o_rsync</w:t>
      </w:r>
    </w:p>
    <w:p>
      <w:r/>
    </w:p>
    <w:p>
      <w:r>
        <w:t>o_sync</w:t>
      </w:r>
    </w:p>
    <w:p>
      <w:r/>
    </w:p>
    <w:p>
      <w:r>
        <w:t>0x……</w:t>
      </w:r>
    </w:p>
    <w:p>
      <w:r>
        <w:t>fsync</w:t>
      </w:r>
    </w:p>
    <w:p>
      <w:r>
        <w:t>directio</w:t>
      </w:r>
    </w:p>
    <w:p>
      <w:r/>
    </w:p>
    <w:p>
      <w:r>
        <w:t>directio_off</w:t>
      </w:r>
    </w:p>
    <w:p>
      <w:r/>
    </w:p>
    <w:p>
      <w:r>
        <w:t>clear_cache</w:t>
      </w:r>
    </w:p>
    <w:p>
      <w:r/>
    </w:p>
    <w:p>
      <w:r>
        <w:t>Linux:</w:t>
      </w:r>
    </w:p>
    <w:p>
      <w:r>
        <w:t>o_direct  or</w:t>
      </w:r>
    </w:p>
    <w:p>
      <w:r>
        <w:t>directio</w:t>
      </w:r>
    </w:p>
    <w:p>
      <w:r>
        <w:t>o_dsync</w:t>
      </w:r>
    </w:p>
    <w:p>
      <w:r>
        <w:t>o_rsync</w:t>
      </w:r>
    </w:p>
    <w:p>
      <w:r>
        <w:t>o_sync</w:t>
      </w:r>
    </w:p>
    <w:p>
      <w:r>
        <w:t>fsync</w:t>
      </w:r>
    </w:p>
    <w:p>
      <w:r/>
    </w:p>
    <w:p>
      <w:r>
        <w:t>(xx_SYNC descriptions found in man open)</w:t>
      </w:r>
    </w:p>
    <w:p>
      <w:r>
        <w:t xml:space="preserve">Write I/O operations on the file descriptor complete as defined by </w:t>
      </w:r>
    </w:p>
    <w:p>
      <w:r>
        <w:t>synchronized I/O data integrity completion</w:t>
      </w:r>
    </w:p>
    <w:p>
      <w:r>
        <w:t xml:space="preserve">Read I/O operations on the file descriptor complete at the same level of </w:t>
      </w:r>
    </w:p>
    <w:p>
      <w:r>
        <w:t>integrity as specified by the O_DSYNC and O_SYNC flags.</w:t>
      </w:r>
    </w:p>
    <w:p>
      <w:r>
        <w:t xml:space="preserve">If both O_DSYNC and O_RSYNC are set in oflag, all I/O operations on the </w:t>
      </w:r>
    </w:p>
    <w:p>
      <w:r>
        <w:t xml:space="preserve">file descriptor complete as defined by synchronized I/O data integrity </w:t>
      </w:r>
    </w:p>
    <w:p>
      <w:r>
        <w:t xml:space="preserve">completion.  If both O_SYNC and O_RSYNC are set in oflag, all I/O </w:t>
      </w:r>
    </w:p>
    <w:p>
      <w:r>
        <w:t xml:space="preserve">operations on the file descriptor complete as defined by synchronized I/O file </w:t>
      </w:r>
    </w:p>
    <w:p>
      <w:r>
        <w:t>integrity completion.</w:t>
      </w:r>
    </w:p>
    <w:p>
      <w:r>
        <w:t xml:space="preserve">Write I/O operations on the file descriptor complete as defined by </w:t>
      </w:r>
    </w:p>
    <w:p>
      <w:r>
        <w:t>synchronized I/O file integrity completion.</w:t>
      </w:r>
    </w:p>
    <w:p>
      <w:r>
        <w:t>Any hex value, to be passed to the open() function.</w:t>
      </w:r>
    </w:p>
    <w:p>
      <w:r>
        <w:t>Call fsync() before the file is closed.</w:t>
      </w:r>
    </w:p>
    <w:p>
      <w:r>
        <w:t>Calls the directio() function after the file is opened, using ‘DIRECTIO_ON’</w:t>
      </w:r>
    </w:p>
    <w:p>
      <w:r/>
    </w:p>
    <w:p>
      <w:r>
        <w:t xml:space="preserve">Calls the directio() function after the file is opened, using ‘DIRECTIO_OFF’. </w:t>
      </w:r>
    </w:p>
    <w:p>
      <w:r>
        <w:t xml:space="preserve">This one is meant to be used if a previous failed I/O run left the target file </w:t>
      </w:r>
    </w:p>
    <w:p>
      <w:r>
        <w:t>name with directio active and you want to forcibly remove that status.</w:t>
      </w:r>
    </w:p>
    <w:p>
      <w:r>
        <w:t xml:space="preserve">When using directio() for an NFS mounted file, any data still residing in file </w:t>
      </w:r>
    </w:p>
    <w:p>
      <w:r>
        <w:t xml:space="preserve">system cache will continue to be used, circumventing the directio() request. </w:t>
      </w:r>
    </w:p>
    <w:p>
      <w:r>
        <w:t xml:space="preserve">This option will forcibly clear any existing data from cache using mmap() </w:t>
      </w:r>
    </w:p>
    <w:p>
      <w:r>
        <w:t>functions.</w:t>
      </w:r>
    </w:p>
    <w:p>
      <w:r/>
    </w:p>
    <w:p>
      <w:r>
        <w:t xml:space="preserve">Gives you raw access to a full volume (no partition).  This parameter is </w:t>
      </w:r>
    </w:p>
    <w:p>
      <w:r>
        <w:t>required when using /dev/xxx volumes</w:t>
      </w:r>
    </w:p>
    <w:p>
      <w:r>
        <w:t>These three all pass ‘0x01000’ to the Linux open() function.</w:t>
      </w:r>
    </w:p>
    <w:p>
      <w:r>
        <w:t xml:space="preserve">I highly suggest you check /usr/include/bits/fcntl.h since not all flavors of </w:t>
      </w:r>
    </w:p>
    <w:p>
      <w:r>
        <w:t>Linux use the same bits. Then if needed code openflags=0x…. instead.</w:t>
      </w:r>
    </w:p>
    <w:p>
      <w:r>
        <w:t>Call fsync() before the file is closed.</w:t>
      </w:r>
    </w:p>
    <w:p>
      <w:r/>
    </w:p>
    <w:p>
      <w:r>
        <w:t>Copyright © 2000, 2015, Oracle and/or its affiliates. All rights reserved.</w:t>
      </w:r>
    </w:p>
    <w:p>
      <w:r/>
    </w:p>
    <w:p>
      <w:r>
        <w:t>47</w:t>
      </w:r>
    </w:p>
    <w:p>
      <w:r/>
    </w:p>
    <w:p>
      <w:r>
        <w:t xml:space="preserve">    </w:t>
      </w:r>
    </w:p>
    <w:p>
      <w:r>
        <w:t>0x……</w:t>
      </w:r>
    </w:p>
    <w:p>
      <w:r/>
    </w:p>
    <w:p>
      <w:r>
        <w:t>Windows:</w:t>
      </w:r>
    </w:p>
    <w:p>
      <w:r>
        <w:t>directio</w:t>
      </w:r>
    </w:p>
    <w:p>
      <w:r/>
    </w:p>
    <w:p>
      <w:r>
        <w:t>AIX</w:t>
      </w:r>
    </w:p>
    <w:p>
      <w:r>
        <w:t>o_dsync</w:t>
      </w:r>
    </w:p>
    <w:p>
      <w:r>
        <w:t>o_rsync</w:t>
      </w:r>
    </w:p>
    <w:p>
      <w:r>
        <w:t>o_sync</w:t>
      </w:r>
    </w:p>
    <w:p>
      <w:r>
        <w:t>o_direct  or</w:t>
      </w:r>
    </w:p>
    <w:p>
      <w:r>
        <w:t>directio</w:t>
      </w:r>
    </w:p>
    <w:p>
      <w:r>
        <w:t>0x……</w:t>
      </w:r>
    </w:p>
    <w:p>
      <w:r/>
    </w:p>
    <w:p>
      <w:r>
        <w:t xml:space="preserve">     Vdbench 5.04.03</w:t>
      </w:r>
    </w:p>
    <w:p>
      <w:r/>
    </w:p>
    <w:p>
      <w:r>
        <w:t>Any hex value, to be passed to the open() function.</w:t>
      </w:r>
    </w:p>
    <w:p>
      <w:r/>
    </w:p>
    <w:p>
      <w:r>
        <w:t>Opens a file using the ' FILE_FLAG_NO_BUFFERING' flag</w:t>
      </w:r>
    </w:p>
    <w:p>
      <w:r/>
    </w:p>
    <w:p>
      <w:r>
        <w:t>Passes 0x00400000 to open().</w:t>
      </w:r>
    </w:p>
    <w:p>
      <w:r>
        <w:t>Passes 0x00200000 to open().</w:t>
      </w:r>
    </w:p>
    <w:p>
      <w:r>
        <w:t>Passes 0x00000010 to open().</w:t>
      </w:r>
    </w:p>
    <w:p>
      <w:r/>
    </w:p>
    <w:p>
      <w:r>
        <w:t>Passes 0x08000000 to open().</w:t>
      </w:r>
    </w:p>
    <w:p>
      <w:r>
        <w:t>Any hex value, to be passed to the open() function.</w:t>
      </w:r>
    </w:p>
    <w:p>
      <w:r/>
    </w:p>
    <w:p>
      <w:r>
        <w:t>Copyright © 2000, 2015, Oracle and/or its affiliates. All rights reserved.</w:t>
      </w:r>
    </w:p>
    <w:p>
      <w:r/>
    </w:p>
    <w:p>
      <w:r>
        <w:t>48</w:t>
      </w:r>
    </w:p>
    <w:p>
      <w:r/>
    </w:p>
    <w:p>
      <w:r>
        <w:t xml:space="preserve"> </w:t>
      </w:r>
    </w:p>
    <w:p>
      <w:r>
        <w:t xml:space="preserve">     Vdbench 5.04.03</w:t>
      </w:r>
    </w:p>
    <w:p>
      <w:r/>
    </w:p>
    <w:p>
      <w:r>
        <w:t>1.15.13</w:t>
      </w:r>
    </w:p>
    <w:p>
      <w:r/>
    </w:p>
    <w:p>
      <w:r>
        <w:t>streams=: Independent sequential streams.</w:t>
      </w:r>
    </w:p>
    <w:p>
      <w:r/>
    </w:p>
    <w:p>
      <w:r>
        <w:t xml:space="preserve">Note: In Vdbench 503 this was an SD parameter; it has been moved to WD, and its meaning has </w:t>
      </w:r>
    </w:p>
    <w:p>
      <w:r>
        <w:t>slightly changed (the 'stream size' subparameter has been removed).</w:t>
      </w:r>
    </w:p>
    <w:p>
      <w:r/>
    </w:p>
    <w:p>
      <w:r>
        <w:t xml:space="preserve">The streams=nn parameter overrides the default processing done when reading or writing </w:t>
      </w:r>
    </w:p>
    <w:p>
      <w:r>
        <w:t xml:space="preserve">sequential data. By default Vdbench just reads or writes the whole lun or file (SD, or </w:t>
      </w:r>
    </w:p>
    <w:p>
      <w:r>
        <w:t xml:space="preserve">concatenated SD), or only a portion of it when the range= parameter is used, but the streams= </w:t>
      </w:r>
    </w:p>
    <w:p>
      <w:r>
        <w:t>parameter allows multiple concurrent sequential streams to be active.</w:t>
      </w:r>
    </w:p>
    <w:p>
      <w:r/>
    </w:p>
    <w:p>
      <w:r>
        <w:t xml:space="preserve">streams=stream_count. This parameter works together with the threads= parameter. The file or </w:t>
      </w:r>
    </w:p>
    <w:p>
      <w:r>
        <w:t xml:space="preserve">lun is split into 'stream_count' pieces. </w:t>
      </w:r>
    </w:p>
    <w:p>
      <w:r/>
    </w:p>
    <w:p>
      <w:r>
        <w:t>Example: wd=wd1,…..,streams=10</w:t>
      </w:r>
    </w:p>
    <w:p>
      <w:r/>
    </w:p>
    <w:p>
      <w:r>
        <w:t xml:space="preserve">Each SD (or the concatenated SD) is split into 10 equally sized smaller pieces. The requested </w:t>
      </w:r>
    </w:p>
    <w:p>
      <w:r>
        <w:t xml:space="preserve">threads are spread out over the streams, with as a possible result that some streams may get more </w:t>
      </w:r>
    </w:p>
    <w:p>
      <w:r>
        <w:t xml:space="preserve">threads than others. With 10 streams and 16 threads there will be six streams with two threads, </w:t>
      </w:r>
    </w:p>
    <w:p>
      <w:r>
        <w:t>and four with just one.</w:t>
      </w:r>
    </w:p>
    <w:p>
      <w:r/>
    </w:p>
    <w:p>
      <w:r>
        <w:t xml:space="preserve">Note that, since this is sequential I/O, a stream may run on only ONE JVM, this to avoid for </w:t>
      </w:r>
    </w:p>
    <w:p>
      <w:r>
        <w:t>instances reading blocks 1,1,2,2,3,3,4,4, etc.</w:t>
      </w:r>
    </w:p>
    <w:p>
      <w:r/>
    </w:p>
    <w:p>
      <w:r>
        <w:t xml:space="preserve">Note: The stream count must be a multiple of the amount of JVMs used, this to make sure that </w:t>
      </w:r>
    </w:p>
    <w:p>
      <w:r>
        <w:t>the requested stream count can be equally spread around these JVMs. See Multi JVM execution.</w:t>
      </w:r>
    </w:p>
    <w:p>
      <w:r/>
    </w:p>
    <w:p>
      <w:r>
        <w:t xml:space="preserve">Note: rhpct= and whpct= are ignored when streams are requested. However, if you really want to </w:t>
      </w:r>
    </w:p>
    <w:p>
      <w:r>
        <w:t>run cache hits with streams, just code size='small' to force all I/O to cache.</w:t>
      </w:r>
    </w:p>
    <w:p>
      <w:r/>
    </w:p>
    <w:p>
      <w:r>
        <w:t>Note: Only ONE Workload Definition (WD) may be active when using streams.</w:t>
      </w:r>
    </w:p>
    <w:p>
      <w:r/>
    </w:p>
    <w:p>
      <w:r>
        <w:t>1.16 Workload Definition parameter detail</w:t>
      </w:r>
    </w:p>
    <w:p>
      <w:r/>
    </w:p>
    <w:p>
      <w:r>
        <w:t xml:space="preserve">The Workload Definition parameters describe what kind of workload must be executed using the </w:t>
      </w:r>
    </w:p>
    <w:p>
      <w:r>
        <w:t xml:space="preserve">storage definitions entered. Note that a lot of these parameters can be overridden within a Run </w:t>
      </w:r>
    </w:p>
    <w:p>
      <w:r>
        <w:t>definition (RD) using ‘forxxx=’ parameters.</w:t>
      </w:r>
    </w:p>
    <w:p>
      <w:r/>
    </w:p>
    <w:p>
      <w:r>
        <w:t>Example: wd=wd1,sd=(sd1,sd2),rdpct=100,xfersize=4k</w:t>
      </w:r>
    </w:p>
    <w:p>
      <w:r/>
    </w:p>
    <w:p>
      <w:r>
        <w:t>wd=default</w:t>
      </w:r>
    </w:p>
    <w:p>
      <w:r>
        <w:t>wd=name</w:t>
      </w:r>
    </w:p>
    <w:p>
      <w:r/>
    </w:p>
    <w:p>
      <w:r>
        <w:t>Sets defaults for all WDs that are entered later.</w:t>
      </w:r>
    </w:p>
    <w:p>
      <w:r>
        <w:t>Unique name for this Workload Definition (WD)</w:t>
      </w:r>
    </w:p>
    <w:p>
      <w:r/>
    </w:p>
    <w:p>
      <w:r>
        <w:t>Copyright © 2000, 2015, Oracle and/or its affiliates. All rights reserved.</w:t>
      </w:r>
    </w:p>
    <w:p>
      <w:r/>
    </w:p>
    <w:p>
      <w:r>
        <w:t>49</w:t>
      </w:r>
    </w:p>
    <w:p>
      <w:r/>
    </w:p>
    <w:p>
      <w:r>
        <w:t xml:space="preserve">     Vdbench 5.04.03</w:t>
      </w:r>
    </w:p>
    <w:p>
      <w:r/>
    </w:p>
    <w:p>
      <w:r>
        <w:t>host=host_label</w:t>
      </w:r>
    </w:p>
    <w:p>
      <w:r>
        <w:t>iorate=nn</w:t>
      </w:r>
    </w:p>
    <w:p>
      <w:r>
        <w:t>openflags=</w:t>
      </w:r>
    </w:p>
    <w:p>
      <w:r>
        <w:t>priority=</w:t>
      </w:r>
    </w:p>
    <w:p>
      <w:r>
        <w:t>range=(nn,nn)</w:t>
      </w:r>
    </w:p>
    <w:p>
      <w:r>
        <w:t>rdpct=nn</w:t>
      </w:r>
    </w:p>
    <w:p>
      <w:r>
        <w:t>rhpct=nn</w:t>
      </w:r>
    </w:p>
    <w:p>
      <w:r>
        <w:t>sd=xx</w:t>
      </w:r>
    </w:p>
    <w:p>
      <w:r>
        <w:t>seekpct=nn</w:t>
      </w:r>
    </w:p>
    <w:p>
      <w:r/>
    </w:p>
    <w:p>
      <w:r>
        <w:t>Specify here which host you want this to run on.</w:t>
      </w:r>
    </w:p>
    <w:p>
      <w:r>
        <w:t>Workload specific I/O rate</w:t>
      </w:r>
    </w:p>
    <w:p>
      <w:r>
        <w:t>See openflags=</w:t>
      </w:r>
    </w:p>
    <w:p>
      <w:r>
        <w:t>Workload specific I/O priority.</w:t>
      </w:r>
    </w:p>
    <w:p>
      <w:r>
        <w:t>Limit seek range to a defined range within an SD.</w:t>
      </w:r>
    </w:p>
    <w:p>
      <w:r>
        <w:t>Read percentage. Default 100.</w:t>
      </w:r>
    </w:p>
    <w:p>
      <w:r>
        <w:t>Read hit percentage. Default 0.</w:t>
      </w:r>
    </w:p>
    <w:p>
      <w:r>
        <w:t>Name(s) of Storage Definition(s) to use</w:t>
      </w:r>
    </w:p>
    <w:p>
      <w:r>
        <w:t xml:space="preserve">Percentage of random seeks. Default seekpct=100 or </w:t>
      </w:r>
    </w:p>
    <w:p>
      <w:r>
        <w:t>seekpct=random.</w:t>
      </w:r>
    </w:p>
    <w:p>
      <w:r>
        <w:t xml:space="preserve">Percentage of skew that this workload receives from the total </w:t>
      </w:r>
    </w:p>
    <w:p>
      <w:r>
        <w:t>I/O rate.</w:t>
      </w:r>
    </w:p>
    <w:p>
      <w:r>
        <w:t>stride=(min,max)</w:t>
      </w:r>
    </w:p>
    <w:p>
      <w:r>
        <w:t>To allow for skip-sequential I/O.</w:t>
      </w:r>
    </w:p>
    <w:p>
      <w:r>
        <w:t>whpct=nn</w:t>
      </w:r>
    </w:p>
    <w:p>
      <w:r>
        <w:t>Write hit percentage. Default 0.</w:t>
      </w:r>
    </w:p>
    <w:p>
      <w:r>
        <w:t>xfersize=nn</w:t>
      </w:r>
    </w:p>
    <w:p>
      <w:r>
        <w:t>Data transfer size. Default 4k.</w:t>
      </w:r>
    </w:p>
    <w:p>
      <w:r>
        <w:t>xfersize=(nn,%%,…)</w:t>
      </w:r>
    </w:p>
    <w:p>
      <w:r>
        <w:t>Data transfer size distribution.</w:t>
      </w:r>
    </w:p>
    <w:p>
      <w:r>
        <w:t>xfersize=(min,max,align) Generate xfersize as a random value between min and max.</w:t>
      </w:r>
    </w:p>
    <w:p>
      <w:r/>
    </w:p>
    <w:p>
      <w:r>
        <w:t>skew=nn</w:t>
      </w:r>
    </w:p>
    <w:p>
      <w:r/>
    </w:p>
    <w:p>
      <w:r>
        <w:t>1.16.1</w:t>
      </w:r>
    </w:p>
    <w:p>
      <w:r/>
    </w:p>
    <w:p>
      <w:r>
        <w:t>'wd=name': Workload Definition Name</w:t>
      </w:r>
    </w:p>
    <w:p>
      <w:r/>
    </w:p>
    <w:p>
      <w:r>
        <w:t xml:space="preserve">'wd=name' uniquely identifies each Workload Definition. The WD name is used by the Run </w:t>
      </w:r>
    </w:p>
    <w:p>
      <w:r>
        <w:t xml:space="preserve">Definition parameters to identify which workloads to execute. When you specify ‘default’ as the </w:t>
      </w:r>
    </w:p>
    <w:p>
      <w:r>
        <w:t>WD name, the values entered will be used as default for all WD parameters that follow.</w:t>
      </w:r>
    </w:p>
    <w:p>
      <w:r/>
    </w:p>
    <w:p>
      <w:r>
        <w:t>1.16.2</w:t>
      </w:r>
    </w:p>
    <w:p>
      <w:r/>
    </w:p>
    <w:p>
      <w:r>
        <w:t>‘host=host_label’</w:t>
      </w:r>
    </w:p>
    <w:p>
      <w:r/>
    </w:p>
    <w:p>
      <w:r>
        <w:t xml:space="preserve">This parameter is only needed for multi-host runs where you do not want each workload to run </w:t>
      </w:r>
    </w:p>
    <w:p>
      <w:r>
        <w:t>on each host. For example:</w:t>
      </w:r>
    </w:p>
    <w:p>
      <w:r>
        <w:t>wd=wd1,host=hosta,….</w:t>
      </w:r>
    </w:p>
    <w:p>
      <w:r>
        <w:t>wd=wd2,host=hostb,…</w:t>
      </w:r>
    </w:p>
    <w:p>
      <w:r/>
    </w:p>
    <w:p>
      <w:r>
        <w:t>1.16.3</w:t>
      </w:r>
    </w:p>
    <w:p>
      <w:r/>
    </w:p>
    <w:p>
      <w:r>
        <w:t>'sd=name': SD names used in Workload</w:t>
      </w:r>
    </w:p>
    <w:p>
      <w:r/>
    </w:p>
    <w:p>
      <w:r>
        <w:t xml:space="preserve">'sd=' selects a specific SD for this workload. A single SD name can be specified as 'sd=sd1', </w:t>
      </w:r>
    </w:p>
    <w:p>
      <w:r>
        <w:t xml:space="preserve">multiple SDs can be specified as either 'sd=(sd1,sd2,sd3,..)',  a range as in ‘sd=(sd1-sd99)’, using </w:t>
      </w:r>
    </w:p>
    <w:p>
      <w:r>
        <w:t>a wildcard character 'sd=sd*', or a combination of these.</w:t>
      </w:r>
    </w:p>
    <w:p>
      <w:r>
        <w:t>Note: When using an SD range, leading zeros are not allowed, e.g. (sd01-sd09).</w:t>
      </w:r>
    </w:p>
    <w:p>
      <w:r/>
    </w:p>
    <w:p>
      <w:r>
        <w:t>You may specify SDs also as an RD= subparameter.</w:t>
      </w:r>
    </w:p>
    <w:p>
      <w:r/>
    </w:p>
    <w:p>
      <w:r>
        <w:t>Copyright © 2000, 2015, Oracle and/or its affiliates. All rights reserved.</w:t>
      </w:r>
    </w:p>
    <w:p>
      <w:r/>
    </w:p>
    <w:p>
      <w:r>
        <w:t>50</w:t>
      </w:r>
    </w:p>
    <w:p>
      <w:r/>
    </w:p>
    <w:p>
      <w:r>
        <w:t xml:space="preserve">     Vdbench 5.04.03</w:t>
      </w:r>
    </w:p>
    <w:p>
      <w:r/>
    </w:p>
    <w:p>
      <w:r>
        <w:t>1.16.4</w:t>
      </w:r>
    </w:p>
    <w:p>
      <w:r/>
    </w:p>
    <w:p>
      <w:r>
        <w:t>'rdpct=nn': Read Percentage</w:t>
      </w:r>
    </w:p>
    <w:p>
      <w:r/>
    </w:p>
    <w:p>
      <w:r>
        <w:t xml:space="preserve">'rdpct=' specifies the read percentage of the workload. rdpct=100 means 100% read; rdpct=0 </w:t>
      </w:r>
    </w:p>
    <w:p>
      <w:r>
        <w:t>means 100% write. rdpct=80 means a read/write ratio of 4:1, etc.</w:t>
      </w:r>
    </w:p>
    <w:p>
      <w:r/>
    </w:p>
    <w:p>
      <w:r>
        <w:t xml:space="preserve">The default is 100% read. If there are no workloads for a specific SD with a read percentage </w:t>
      </w:r>
    </w:p>
    <w:p>
      <w:r>
        <w:t>other than 100 this SD is opened for input only.</w:t>
      </w:r>
    </w:p>
    <w:p>
      <w:r/>
    </w:p>
    <w:p>
      <w:r>
        <w:t>This parameter may be overridden using the ‘forrdpct=’ parameter.</w:t>
      </w:r>
    </w:p>
    <w:p>
      <w:r/>
    </w:p>
    <w:p>
      <w:r>
        <w:t>1.16.5</w:t>
      </w:r>
    </w:p>
    <w:p>
      <w:r/>
    </w:p>
    <w:p>
      <w:r>
        <w:t>'rhpct=nn' and 'whpct=nn': Read and Write Hit Percentage</w:t>
      </w:r>
    </w:p>
    <w:p>
      <w:r/>
    </w:p>
    <w:p>
      <w:r>
        <w:t xml:space="preserve">'rhpct=' and 'whpct=' specify the cache hit percentage that Vdbench will attempt to generate. This </w:t>
      </w:r>
    </w:p>
    <w:p>
      <w:r>
        <w:t xml:space="preserve">parameter is only useful when accessing raw devices or file systems mounted with 'forcedirectio' </w:t>
      </w:r>
    </w:p>
    <w:p>
      <w:r>
        <w:t>(or using ‘openflags’). For this to work, each volume is divided into two parts: the first one-</w:t>
      </w:r>
    </w:p>
    <w:p>
      <w:r>
        <w:t xml:space="preserve">megabyte of storage will be accessed for cache hits and is called the hit area. The remaining </w:t>
      </w:r>
    </w:p>
    <w:p>
      <w:r>
        <w:t>space on the SD will be accessed for cache misses and is called the miss area.</w:t>
      </w:r>
    </w:p>
    <w:p>
      <w:r/>
    </w:p>
    <w:p>
      <w:r>
        <w:t xml:space="preserve">When Vdbench needs to generate a cache hit, it generates an I/O to the hit area, assuming that </w:t>
      </w:r>
    </w:p>
    <w:p>
      <w:r>
        <w:t xml:space="preserve">the data accessed is, or soon will be, residing in cache. Cache misses will be targeted toward the </w:t>
      </w:r>
    </w:p>
    <w:p>
      <w:r>
        <w:t xml:space="preserve">miss area, assuming that the miss area is large enough to ensure that most random accesses are </w:t>
      </w:r>
    </w:p>
    <w:p>
      <w:r>
        <w:t xml:space="preserve">cache misses. As you can see, this will only be useful when Vdbench has control over which </w:t>
      </w:r>
    </w:p>
    <w:p>
      <w:r>
        <w:t>physical volume and physical blocks will be ultimately read or written (so no file system cache).</w:t>
      </w:r>
    </w:p>
    <w:p>
      <w:r/>
    </w:p>
    <w:p>
      <w:r>
        <w:t xml:space="preserve">The 'hitarea=nn' and 'forhitarea=' parameters have been created to allow control over a </w:t>
      </w:r>
    </w:p>
    <w:p>
      <w:r>
        <w:t xml:space="preserve">volume's cache working set size. Some cached storage subsystems have different performance </w:t>
      </w:r>
    </w:p>
    <w:p>
      <w:r>
        <w:t xml:space="preserve">characteristics if too small a subset of the available cache is used. The total size of the LUN/SD </w:t>
      </w:r>
    </w:p>
    <w:p>
      <w:r>
        <w:t>must be at least 4 times the hitarea size.</w:t>
      </w:r>
    </w:p>
    <w:p>
      <w:r/>
    </w:p>
    <w:p>
      <w:r>
        <w:t>These parameters may be overridden using the 'forrhpct=' or ‘forwhpct=’ parameters.</w:t>
      </w:r>
    </w:p>
    <w:p>
      <w:r/>
    </w:p>
    <w:p>
      <w:r>
        <w:t>1.16.6</w:t>
      </w:r>
    </w:p>
    <w:p>
      <w:r/>
    </w:p>
    <w:p>
      <w:r>
        <w:t>'xfersize=nn': Data Transfer Size</w:t>
      </w:r>
    </w:p>
    <w:p>
      <w:r/>
    </w:p>
    <w:p>
      <w:r>
        <w:t xml:space="preserve">'xfersize=' specifies how much data is transferred for each I/O operation; allows (k)ilo and </w:t>
      </w:r>
    </w:p>
    <w:p>
      <w:r>
        <w:t>(m)ega bytes. This parameter may be overridden using the ‘forxfersize’ parameter.</w:t>
      </w:r>
    </w:p>
    <w:p>
      <w:r/>
    </w:p>
    <w:p>
      <w:r>
        <w:t>Example: xfersize=4k (default)</w:t>
      </w:r>
    </w:p>
    <w:p>
      <w:r/>
    </w:p>
    <w:p>
      <w:r>
        <w:t xml:space="preserve">You may also specify a distribution of data transfer sizes. Specify pairs of transfer size and </w:t>
      </w:r>
    </w:p>
    <w:p>
      <w:r>
        <w:t>percentages; the total of the percentages must add up to 100.</w:t>
      </w:r>
    </w:p>
    <w:p>
      <w:r>
        <w:t>Example: xfersize=(4k,10,8k,10,16k,80)</w:t>
      </w:r>
    </w:p>
    <w:p>
      <w:r/>
    </w:p>
    <w:p>
      <w:r>
        <w:t>Copyright © 2000, 2015, Oracle and/or its affiliates. All rights reserved.</w:t>
      </w:r>
    </w:p>
    <w:p>
      <w:r/>
    </w:p>
    <w:p>
      <w:r>
        <w:t>51</w:t>
      </w:r>
    </w:p>
    <w:p>
      <w:r/>
    </w:p>
    <w:p>
      <w:r>
        <w:t xml:space="preserve">A third option uses three values: xfersize=(min,max,align). This causes a random value between </w:t>
      </w:r>
    </w:p>
    <w:p>
      <w:r>
        <w:t xml:space="preserve">min and max, with a multiple of align to be generated. This also requires the used of the SD </w:t>
      </w:r>
    </w:p>
    <w:p>
      <w:r>
        <w:t>align= parameter. This parameter may not be used when dedupratio= is specified.</w:t>
      </w:r>
    </w:p>
    <w:p>
      <w:r/>
    </w:p>
    <w:p>
      <w:r>
        <w:t xml:space="preserve">     Vdbench 5.04.03</w:t>
      </w:r>
    </w:p>
    <w:p>
      <w:r/>
    </w:p>
    <w:p>
      <w:r>
        <w:t>1.16.7</w:t>
      </w:r>
    </w:p>
    <w:p>
      <w:r/>
    </w:p>
    <w:p>
      <w:r>
        <w:t xml:space="preserve">'skew=nn': Percentage skew </w:t>
      </w:r>
    </w:p>
    <w:p>
      <w:r/>
    </w:p>
    <w:p>
      <w:r>
        <w:t xml:space="preserve">'skew=' specifies the percentage of the run's total I/O rate that will be generated for this </w:t>
      </w:r>
    </w:p>
    <w:p>
      <w:r>
        <w:t xml:space="preserve">workload. By default the total I/O rate will be evenly divided among all workloads.  However, if </w:t>
      </w:r>
    </w:p>
    <w:p>
      <w:r>
        <w:t xml:space="preserve">the skew value is nonzero, a percentage of the requested I/O rate equal to the percentage skew </w:t>
      </w:r>
    </w:p>
    <w:p>
      <w:r>
        <w:t xml:space="preserve">value will be apportioned to one workload, with the remaining skew evenly divided among the </w:t>
      </w:r>
    </w:p>
    <w:p>
      <w:r>
        <w:t xml:space="preserve">workloads that have no skew percentage specified. The total skew for all workloads used in a </w:t>
      </w:r>
    </w:p>
    <w:p>
      <w:r>
        <w:t>Run Definition must equal 100%.</w:t>
      </w:r>
    </w:p>
    <w:p>
      <w:r/>
    </w:p>
    <w:p>
      <w:r>
        <w:t xml:space="preserve">Example: 5 workload definitions, one workload specifies 'skew=60'. This workload receives 60 </w:t>
      </w:r>
    </w:p>
    <w:p>
      <w:r>
        <w:t xml:space="preserve">percent of the requested I/O activity while the other 4 workloads each receive 10% of the </w:t>
      </w:r>
    </w:p>
    <w:p>
      <w:r>
        <w:t>requested I/O rate, with a total of 100%.</w:t>
      </w:r>
    </w:p>
    <w:p>
      <w:r/>
    </w:p>
    <w:p>
      <w:r>
        <w:t xml:space="preserve">Vdbench generates I/O workloads by sending new I/O requests to a volume's (SD) internal work </w:t>
      </w:r>
    </w:p>
    <w:p>
      <w:r>
        <w:t xml:space="preserve">queue. This work queue has a maximum queue depth of 2000 per SD. If an SD cannot keep up </w:t>
      </w:r>
    </w:p>
    <w:p>
      <w:r>
        <w:t xml:space="preserve">with its requested workload and the queue fills up, Vdbench will not be able to generate new I/O </w:t>
      </w:r>
    </w:p>
    <w:p>
      <w:r>
        <w:t xml:space="preserve">requests for this and all other SDs until space in the queue becomes available again. This means </w:t>
      </w:r>
    </w:p>
    <w:p>
      <w:r>
        <w:t xml:space="preserve">that if you send 1000 IOPS to an SD that can handle only 100 IOPS, and 50 IOPS to a similar </w:t>
      </w:r>
    </w:p>
    <w:p>
      <w:r>
        <w:t xml:space="preserve">device, the queue for the first device will fill up, and I/O request generation for the second device </w:t>
      </w:r>
    </w:p>
    <w:p>
      <w:r>
        <w:t xml:space="preserve">will be held up. This has been done to enable Vdbench to preserve the requested workload skew </w:t>
      </w:r>
    </w:p>
    <w:p>
      <w:r>
        <w:t xml:space="preserve">while still allowing for a temporary 'backlog' of requested I/Os. </w:t>
      </w:r>
    </w:p>
    <w:p>
      <w:r/>
    </w:p>
    <w:p>
      <w:r>
        <w:t>Note: see also the ' abort_failed_skew=nn' parameter.</w:t>
      </w:r>
    </w:p>
    <w:p>
      <w:r/>
    </w:p>
    <w:p>
      <w:r>
        <w:t xml:space="preserve">To accommodate users that still would like to run an uncontrolled workload see 'iorate=max'. </w:t>
      </w:r>
    </w:p>
    <w:p>
      <w:r/>
    </w:p>
    <w:p>
      <w:r>
        <w:t>1.16.8</w:t>
      </w:r>
    </w:p>
    <w:p>
      <w:r/>
    </w:p>
    <w:p>
      <w:r>
        <w:t>'seekpct=nn': Percentage of Random Seeks</w:t>
      </w:r>
    </w:p>
    <w:p>
      <w:r/>
    </w:p>
    <w:p>
      <w:r>
        <w:t xml:space="preserve">'seekpct=' specifies how often a seek to a random lba will be generated. See also the stride= </w:t>
      </w:r>
    </w:p>
    <w:p>
      <w:r>
        <w:t>parameter for skip sequential processing.</w:t>
      </w:r>
    </w:p>
    <w:p>
      <w:r/>
    </w:p>
    <w:p>
      <w:r>
        <w:t>seekpct=100</w:t>
      </w:r>
    </w:p>
    <w:p>
      <w:r>
        <w:t xml:space="preserve">or </w:t>
      </w:r>
    </w:p>
    <w:p>
      <w:r>
        <w:t>seekpct=random</w:t>
      </w:r>
    </w:p>
    <w:p>
      <w:r>
        <w:t>seekpct=0</w:t>
      </w:r>
    </w:p>
    <w:p>
      <w:r>
        <w:t>or</w:t>
      </w:r>
    </w:p>
    <w:p>
      <w:r>
        <w:t>seekpct=sequential</w:t>
      </w:r>
    </w:p>
    <w:p>
      <w:r/>
    </w:p>
    <w:p>
      <w:r>
        <w:t>Every I/O will go to a different random seek address.</w:t>
      </w:r>
    </w:p>
    <w:p>
      <w:r/>
    </w:p>
    <w:p>
      <w:r>
        <w:t xml:space="preserve">There will be NO random seeks, and the run will therefore be purely </w:t>
      </w:r>
    </w:p>
    <w:p>
      <w:r>
        <w:t xml:space="preserve">sequential. When the end of the volume or file is reached, Vdbench </w:t>
      </w:r>
    </w:p>
    <w:p>
      <w:r>
        <w:t xml:space="preserve">will continue at the beginning, unless 'seekpct=eof' (see below) is </w:t>
      </w:r>
    </w:p>
    <w:p>
      <w:r>
        <w:t xml:space="preserve">specified. Be aware that if the volume size is smaller than the cache </w:t>
      </w:r>
    </w:p>
    <w:p>
      <w:r>
        <w:t>size, continued processing will be all cache hits.</w:t>
      </w:r>
    </w:p>
    <w:p>
      <w:r/>
    </w:p>
    <w:p>
      <w:r>
        <w:t>Copyright © 2000, 2015, Oracle and/or its affiliates. All rights reserved.</w:t>
      </w:r>
    </w:p>
    <w:p>
      <w:r/>
    </w:p>
    <w:p>
      <w:r>
        <w:t>52</w:t>
      </w:r>
    </w:p>
    <w:p>
      <w:r/>
    </w:p>
    <w:p>
      <w:r>
        <w:t xml:space="preserve">     Vdbench 5.04.03</w:t>
      </w:r>
    </w:p>
    <w:p>
      <w:r/>
    </w:p>
    <w:p>
      <w:r>
        <w:t>seekpct=20</w:t>
      </w:r>
    </w:p>
    <w:p>
      <w:r/>
    </w:p>
    <w:p>
      <w:r>
        <w:t xml:space="preserve">On average, 20% of the I/O operations will start at a new random </w:t>
      </w:r>
    </w:p>
    <w:p>
      <w:r>
        <w:t xml:space="preserve">seek address. This means that on average there will be one random </w:t>
      </w:r>
    </w:p>
    <w:p>
      <w:r>
        <w:t>seek, with 5 consecutive blocks of data transferred.</w:t>
      </w:r>
    </w:p>
    <w:p>
      <w:r>
        <w:t>See stride= below for skip sequential I/O.</w:t>
      </w:r>
    </w:p>
    <w:p>
      <w:r/>
    </w:p>
    <w:p>
      <w:r>
        <w:t>seekpct=-1</w:t>
      </w:r>
    </w:p>
    <w:p>
      <w:r>
        <w:t>or</w:t>
      </w:r>
    </w:p>
    <w:p>
      <w:r>
        <w:t>seekpct=eof</w:t>
      </w:r>
    </w:p>
    <w:p>
      <w:r/>
    </w:p>
    <w:p>
      <w:r>
        <w:t xml:space="preserve">A negative one value causes a sequential workload to terminate as </w:t>
      </w:r>
    </w:p>
    <w:p>
      <w:r>
        <w:t xml:space="preserve">soon as end-of-file is reached. Vdbench will continue until all </w:t>
      </w:r>
    </w:p>
    <w:p>
      <w:r>
        <w:t>workloads using seekpct=eof have reached EOF.</w:t>
      </w:r>
    </w:p>
    <w:p>
      <w:r/>
    </w:p>
    <w:p>
      <w:r>
        <w:t xml:space="preserve">The randomizer used to generate a seek address is seeded using the host's time of day in micro </w:t>
      </w:r>
    </w:p>
    <w:p>
      <w:r>
        <w:t xml:space="preserve">seconds multiplied by the relative position of the Storage Definition (SD) defined for the </w:t>
      </w:r>
    </w:p>
    <w:p>
      <w:r>
        <w:t xml:space="preserve">workload (WD). For sequential processing, I/O for raw devices always starts at the second block </w:t>
      </w:r>
    </w:p>
    <w:p>
      <w:r>
        <w:t>as defined by the data transfer size (block zero is never used).</w:t>
      </w:r>
    </w:p>
    <w:p>
      <w:r/>
    </w:p>
    <w:p>
      <w:r>
        <w:t>This parameter may be overridden using the ‘forseekpct=’ parameter.</w:t>
      </w:r>
    </w:p>
    <w:p>
      <w:r/>
    </w:p>
    <w:p>
      <w:r>
        <w:t>1.16.9</w:t>
      </w:r>
    </w:p>
    <w:p>
      <w:r/>
    </w:p>
    <w:p>
      <w:r>
        <w:t>stride=(min,max): Skip-sequential I/O.</w:t>
      </w:r>
    </w:p>
    <w:p>
      <w:r/>
    </w:p>
    <w:p>
      <w:r>
        <w:t xml:space="preserve">The stride= parameter changes the behavior when a new lba has to be generated because of the </w:t>
      </w:r>
    </w:p>
    <w:p>
      <w:r>
        <w:t xml:space="preserve">use of the seekpct= parameter. Instead of generating a brand new random lba, I/O skips 'n' </w:t>
      </w:r>
    </w:p>
    <w:p>
      <w:r>
        <w:t xml:space="preserve">blocks, 'n' being a random value between min and max, with a multiple of the current selected </w:t>
      </w:r>
    </w:p>
    <w:p>
      <w:r>
        <w:t>data transfer size. When end of volume is reached we start again at the beginning.</w:t>
      </w:r>
    </w:p>
    <w:p>
      <w:r/>
    </w:p>
    <w:p>
      <w:r>
        <w:t>1.16.10</w:t>
      </w:r>
    </w:p>
    <w:p>
      <w:r/>
    </w:p>
    <w:p>
      <w:r>
        <w:t>'range=nn': Limit Seek Range</w:t>
      </w:r>
    </w:p>
    <w:p>
      <w:r/>
    </w:p>
    <w:p>
      <w:r>
        <w:t xml:space="preserve">By default, the whole SD will be used. To limit the seek range for a workload, specify the </w:t>
      </w:r>
    </w:p>
    <w:p>
      <w:r>
        <w:t xml:space="preserve">starting and ending range of the SD: 'range=(40,60)' will limit I/O activity starting at 40% into </w:t>
      </w:r>
    </w:p>
    <w:p>
      <w:r>
        <w:t xml:space="preserve">the SD and ending at 60% into the SD. </w:t>
      </w:r>
    </w:p>
    <w:p>
      <w:r>
        <w:t xml:space="preserve">If the max value is larger than 100 but smaller than 200, Vdbench will consider this a wrap </w:t>
      </w:r>
    </w:p>
    <w:p>
      <w:r>
        <w:t xml:space="preserve">across the end of your volume.  For instance with range=(90,110) ,  Vdbench will generate an </w:t>
      </w:r>
    </w:p>
    <w:p>
      <w:r>
        <w:t>I/O workload using the last 10% and the first 10% of your volume.</w:t>
      </w:r>
    </w:p>
    <w:p>
      <w:r/>
    </w:p>
    <w:p>
      <w:r>
        <w:t xml:space="preserve">When the values are greater than 200, the values will be considered given in bytes instead of in </w:t>
      </w:r>
    </w:p>
    <w:p>
      <w:r>
        <w:t>percentages; e.g., ‘range=(1g,2g)’.</w:t>
      </w:r>
    </w:p>
    <w:p>
      <w:r/>
    </w:p>
    <w:p>
      <w:r>
        <w:t>1.16.11</w:t>
      </w:r>
    </w:p>
    <w:p>
      <w:r/>
    </w:p>
    <w:p>
      <w:r>
        <w:t>‘iorate=’ Workload specific I/O rate.</w:t>
      </w:r>
    </w:p>
    <w:p>
      <w:r/>
    </w:p>
    <w:p>
      <w:r>
        <w:t xml:space="preserve">Normally the I/O rate for a workload is controlled by the rd=xxx,iorate= parameter, together </w:t>
      </w:r>
    </w:p>
    <w:p>
      <w:r>
        <w:t xml:space="preserve">with the workload skew= parameter. With the workload specific iorate= parameter you can now </w:t>
      </w:r>
    </w:p>
    <w:p>
      <w:r>
        <w:t xml:space="preserve">give a FIXED I/O rate to a workload, while the other workloads continue to be controlled by the </w:t>
      </w:r>
    </w:p>
    <w:p>
      <w:r>
        <w:t>rd=xxx,iorate= and the workload skew parameters.</w:t>
      </w:r>
    </w:p>
    <w:p>
      <w:r>
        <w:t>When used, ‘priority=’ must also be specified..</w:t>
      </w:r>
    </w:p>
    <w:p>
      <w:r/>
    </w:p>
    <w:p>
      <w:r>
        <w:t>Copyright © 2000, 2015, Oracle and/or its affiliates. All rights reserved.</w:t>
      </w:r>
    </w:p>
    <w:p>
      <w:r/>
    </w:p>
    <w:p>
      <w:r>
        <w:t>53</w:t>
      </w:r>
    </w:p>
    <w:p>
      <w:r/>
    </w:p>
    <w:p>
      <w:r>
        <w:t xml:space="preserve">This option was initially created to test a ‘what if’: “If I run a Video On Demand (VOD) </w:t>
      </w:r>
    </w:p>
    <w:p>
      <w:r>
        <w:t xml:space="preserve">workload , what will the impact on performance be if I add some maintenance or video editing </w:t>
      </w:r>
    </w:p>
    <w:p>
      <w:r>
        <w:t>workload?”.</w:t>
      </w:r>
    </w:p>
    <w:p>
      <w:r/>
    </w:p>
    <w:p>
      <w:r>
        <w:t xml:space="preserve">     Vdbench 5.04.03</w:t>
      </w:r>
    </w:p>
    <w:p>
      <w:r/>
    </w:p>
    <w:p>
      <w:r>
        <w:t>1.16.12</w:t>
      </w:r>
    </w:p>
    <w:p>
      <w:r/>
    </w:p>
    <w:p>
      <w:r>
        <w:t>‘priority=’ Workload specific I/O priority.</w:t>
      </w:r>
    </w:p>
    <w:p>
      <w:r/>
    </w:p>
    <w:p>
      <w:r>
        <w:t xml:space="preserve">All I/O in Vdbench is scheduled using the expected I/O arrival times, which is obtained from the </w:t>
      </w:r>
    </w:p>
    <w:p>
      <w:r>
        <w:t xml:space="preserve">requested I/O rate. For instance, iorate=100 starts a new I/O on average every 1000/100 = 10 </w:t>
      </w:r>
    </w:p>
    <w:p>
      <w:r>
        <w:t>milliseconds. There are no I/O priorities within devices or workloads.</w:t>
      </w:r>
    </w:p>
    <w:p>
      <w:r>
        <w:t>The new ‘priority=’ parameter attempts to change this.</w:t>
      </w:r>
    </w:p>
    <w:p>
      <w:r>
        <w:t xml:space="preserve">Normally I/O in Vdbench is handled using internal ‘work’ fifo queues. When the priority= </w:t>
      </w:r>
    </w:p>
    <w:p>
      <w:r>
        <w:t xml:space="preserve">parameter is used, any work in a higher priority fifo queue is processed before any lower priority </w:t>
      </w:r>
    </w:p>
    <w:p>
      <w:r>
        <w:t>fifo is checked causing I/O  for that higher priority workload to be started first.</w:t>
      </w:r>
    </w:p>
    <w:p>
      <w:r>
        <w:t xml:space="preserve">When any priority is specified, ALL workloads will have to have a priority specified. Priorities </w:t>
      </w:r>
    </w:p>
    <w:p>
      <w:r>
        <w:t xml:space="preserve">go from 1 (highest) to ‘n’ (lowest), and must be in sequence (priorities must be for instance 1 and </w:t>
      </w:r>
    </w:p>
    <w:p>
      <w:r>
        <w:t>2, not 1 and 3).</w:t>
      </w:r>
    </w:p>
    <w:p>
      <w:r>
        <w:t xml:space="preserve">Warning though: allowing for a specific workload iorate and priority does not guarantee that if </w:t>
      </w:r>
    </w:p>
    <w:p>
      <w:r>
        <w:t xml:space="preserve">you ask for 100 IOPS and your system can do only 50 that Vdbench magically gets the workload </w:t>
      </w:r>
    </w:p>
    <w:p>
      <w:r>
        <w:t>done .</w:t>
      </w:r>
    </w:p>
    <w:p>
      <w:r/>
    </w:p>
    <w:p>
      <w:r>
        <w:t>Copyright © 2000, 2015, Oracle and/or its affiliates. All rights reserved.</w:t>
      </w:r>
    </w:p>
    <w:p>
      <w:r/>
    </w:p>
    <w:p>
      <w:r>
        <w:t>54</w:t>
      </w:r>
    </w:p>
    <w:p>
      <w:r/>
    </w:p>
    <w:p>
      <w:r>
        <w:t xml:space="preserve">     Vdbench 5.04.03</w:t>
      </w:r>
    </w:p>
    <w:p>
      <w:r/>
    </w:p>
    <w:p>
      <w:r>
        <w:t>1.17 Run Definition for raw I/O parameter detail</w:t>
      </w:r>
    </w:p>
    <w:p>
      <w:r/>
    </w:p>
    <w:p>
      <w:r>
        <w:t>For parameters specific to file system testing, see RD parameters for file system testing, detail.</w:t>
      </w:r>
    </w:p>
    <w:p>
      <w:r/>
    </w:p>
    <w:p>
      <w:r>
        <w:t xml:space="preserve">The Run Definition parameters specify which of the earlier defined workloads need to be </w:t>
      </w:r>
    </w:p>
    <w:p>
      <w:r>
        <w:t xml:space="preserve">executed, which I/O rates need to be generated, and how long to run the workloads. One Run </w:t>
      </w:r>
    </w:p>
    <w:p>
      <w:r>
        <w:t>Definition can result in multiple actual runs, depending on the parameters used.</w:t>
      </w:r>
    </w:p>
    <w:p>
      <w:r/>
    </w:p>
    <w:p>
      <w:r>
        <w:t>Example: rd=run1,wd=(wd1,wd2),iorate=1000,elapsed=60,interval=5</w:t>
      </w:r>
    </w:p>
    <w:p>
      <w:r/>
    </w:p>
    <w:p>
      <w:r>
        <w:t>rd=default</w:t>
      </w:r>
    </w:p>
    <w:p>
      <w:r>
        <w:t>rd=name</w:t>
      </w:r>
    </w:p>
    <w:p>
      <w:r>
        <w:t>wd=xx</w:t>
      </w:r>
    </w:p>
    <w:p>
      <w:r>
        <w:t>sd=xxx</w:t>
      </w:r>
    </w:p>
    <w:p>
      <w:r>
        <w:t>curve=(nn,nn,..)</w:t>
      </w:r>
    </w:p>
    <w:p>
      <w:r>
        <w:t>distribution=(x[,variable]</w:t>
      </w:r>
    </w:p>
    <w:p>
      <w:r/>
    </w:p>
    <w:p>
      <w:r>
        <w:t>elapsed=nn</w:t>
      </w:r>
    </w:p>
    <w:p>
      <w:r/>
    </w:p>
    <w:p>
      <w:r>
        <w:t>Sets defaults for all RDs that are entered later.</w:t>
      </w:r>
    </w:p>
    <w:p>
      <w:r>
        <w:t>Unique name for this Run Definition (RD).</w:t>
      </w:r>
    </w:p>
    <w:p>
      <w:r>
        <w:t>Workload Definitions to use for this run.</w:t>
      </w:r>
    </w:p>
    <w:p>
      <w:r>
        <w:t>Which SDs to use for this run (Optional).</w:t>
      </w:r>
    </w:p>
    <w:p>
      <w:r>
        <w:t>Data points to generate when creating a performance curve.</w:t>
      </w:r>
    </w:p>
    <w:p>
      <w:r>
        <w:t xml:space="preserve">I/O inter arrival time calculations: exponential, uniform, or </w:t>
      </w:r>
    </w:p>
    <w:p>
      <w:r>
        <w:t>deterministic. Default exponential.</w:t>
      </w:r>
    </w:p>
    <w:p>
      <w:r>
        <w:t>Elapsed time for this run in seconds. Default 30 seconds.</w:t>
      </w:r>
    </w:p>
    <w:p>
      <w:r/>
    </w:p>
    <w:p>
      <w:r>
        <w:t>maxdata=nnn</w:t>
      </w:r>
    </w:p>
    <w:p>
      <w:r/>
    </w:p>
    <w:p>
      <w:r>
        <w:t xml:space="preserve">Stop the run after nnn bytes have been read or written, e.g. </w:t>
      </w:r>
    </w:p>
    <w:p>
      <w:r>
        <w:t xml:space="preserve">maxdata=200g. Vdbench will stop at the lower of elapsed= </w:t>
      </w:r>
    </w:p>
    <w:p>
      <w:r>
        <w:t>and maxdata=.</w:t>
      </w:r>
    </w:p>
    <w:p>
      <w:r>
        <w:t>endcmd=cmd</w:t>
      </w:r>
    </w:p>
    <w:p>
      <w:r>
        <w:t>Execute command or script at the end of the last run</w:t>
      </w:r>
    </w:p>
    <w:p>
      <w:r>
        <w:t>(for)compratio=nn</w:t>
      </w:r>
    </w:p>
    <w:p>
      <w:r>
        <w:t>Multiple runs for each compression percentage.</w:t>
      </w:r>
    </w:p>
    <w:p>
      <w:r>
        <w:t>(for)hitarea=nn</w:t>
      </w:r>
    </w:p>
    <w:p>
      <w:r>
        <w:t>Multiple runs for each hit area size.</w:t>
      </w:r>
    </w:p>
    <w:p>
      <w:r>
        <w:t>(for)hpct=nn</w:t>
      </w:r>
    </w:p>
    <w:p>
      <w:r>
        <w:t>Multiple runs for each read hit percentage.</w:t>
      </w:r>
    </w:p>
    <w:p>
      <w:r>
        <w:t>(for)rdpct=nn</w:t>
      </w:r>
    </w:p>
    <w:p>
      <w:r>
        <w:t>Multiple runs for each read percentage.</w:t>
      </w:r>
    </w:p>
    <w:p>
      <w:r>
        <w:t>(for)seekpct=nn</w:t>
      </w:r>
    </w:p>
    <w:p>
      <w:r>
        <w:t>Multiple runs for each seek percentage.</w:t>
      </w:r>
    </w:p>
    <w:p>
      <w:r>
        <w:t>(for)threads=nn</w:t>
      </w:r>
    </w:p>
    <w:p>
      <w:r>
        <w:t>Multiple runs for each read thread count.</w:t>
      </w:r>
    </w:p>
    <w:p>
      <w:r>
        <w:t>(for)whpct=nn</w:t>
      </w:r>
    </w:p>
    <w:p>
      <w:r>
        <w:t>Multiple runs for each write hit percentage.</w:t>
      </w:r>
    </w:p>
    <w:p>
      <w:r>
        <w:t>(for)xfersize=nn</w:t>
      </w:r>
    </w:p>
    <w:p>
      <w:r>
        <w:t>Multiple runs for each data transfer size.</w:t>
      </w:r>
    </w:p>
    <w:p>
      <w:r>
        <w:t>Most forxxx parameters can just be abbreviated to their regular name, e.g. xfersize=(..,..)</w:t>
      </w:r>
    </w:p>
    <w:p>
      <w:r>
        <w:t>interval=nn</w:t>
      </w:r>
    </w:p>
    <w:p>
      <w:r>
        <w:t>Reporting interval in seconds. Default 'min(elapsed/2,60)'</w:t>
      </w:r>
    </w:p>
    <w:p>
      <w:r>
        <w:t>iorate=(nn,nn,nn,…)</w:t>
      </w:r>
    </w:p>
    <w:p>
      <w:r>
        <w:t>One or more I/O rates.</w:t>
      </w:r>
    </w:p>
    <w:p>
      <w:r>
        <w:t>iorate=curve</w:t>
      </w:r>
    </w:p>
    <w:p>
      <w:r>
        <w:t>Create a performance curve.</w:t>
      </w:r>
    </w:p>
    <w:p>
      <w:r>
        <w:t>iorate=max</w:t>
      </w:r>
    </w:p>
    <w:p>
      <w:r>
        <w:t>Run an uncontrolled workload.</w:t>
      </w:r>
    </w:p>
    <w:p>
      <w:r>
        <w:t>iorate=(nn,ss,nn,ss,…)</w:t>
      </w:r>
    </w:p>
    <w:p>
      <w:r>
        <w:t xml:space="preserve">nn,ss: pairs of I/O rates and seconds of duration for this I/O </w:t>
      </w:r>
    </w:p>
    <w:p>
      <w:r>
        <w:t>rate. See also 'distribution=variable'.</w:t>
      </w:r>
    </w:p>
    <w:p>
      <w:r/>
    </w:p>
    <w:p>
      <w:r>
        <w:t>openflags=xxxx</w:t>
      </w:r>
    </w:p>
    <w:p>
      <w:r>
        <w:t>pause=nn</w:t>
      </w:r>
    </w:p>
    <w:p>
      <w:r/>
    </w:p>
    <w:p>
      <w:r>
        <w:t xml:space="preserve">Pass specific flags when opening a lun or file </w:t>
      </w:r>
    </w:p>
    <w:p>
      <w:r>
        <w:t>Sleep 'nn' seconds before starting next run.</w:t>
      </w:r>
    </w:p>
    <w:p>
      <w:r/>
    </w:p>
    <w:p>
      <w:r>
        <w:t>replay=(filename,…)</w:t>
      </w:r>
    </w:p>
    <w:p>
      <w:r/>
    </w:p>
    <w:p>
      <w:r>
        <w:t xml:space="preserve">File name used for Swat I/O replay (file 'flatfile.bin' from </w:t>
      </w:r>
    </w:p>
    <w:p>
      <w:r>
        <w:t>Swat)</w:t>
      </w:r>
    </w:p>
    <w:p>
      <w:r/>
    </w:p>
    <w:p>
      <w:r>
        <w:t>Copyright © 2000, 2015, Oracle and/or its affiliates. All rights reserved.</w:t>
      </w:r>
    </w:p>
    <w:p>
      <w:r/>
    </w:p>
    <w:p>
      <w:r>
        <w:t>55</w:t>
      </w:r>
    </w:p>
    <w:p>
      <w:r/>
    </w:p>
    <w:p>
      <w:r>
        <w:t xml:space="preserve">     Vdbench 5.04.03</w:t>
      </w:r>
    </w:p>
    <w:p>
      <w:r/>
    </w:p>
    <w:p>
      <w:r>
        <w:t>startcmd=cmd</w:t>
      </w:r>
    </w:p>
    <w:p>
      <w:r>
        <w:t>warmup=nn</w:t>
      </w:r>
    </w:p>
    <w:p>
      <w:r/>
    </w:p>
    <w:p>
      <w:r>
        <w:t>Execute command or script at the beginning of the first run</w:t>
      </w:r>
    </w:p>
    <w:p>
      <w:r>
        <w:t>Override warmup period.</w:t>
      </w:r>
    </w:p>
    <w:p>
      <w:r/>
    </w:p>
    <w:p>
      <w:r>
        <w:t>1.17.1</w:t>
      </w:r>
    </w:p>
    <w:p>
      <w:r/>
    </w:p>
    <w:p>
      <w:r>
        <w:t>'rd=name': Run Name</w:t>
      </w:r>
    </w:p>
    <w:p>
      <w:r/>
    </w:p>
    <w:p>
      <w:r>
        <w:t xml:space="preserve">'rd=name' defines a unique name for this run. Run names are used in output reports to identify </w:t>
      </w:r>
    </w:p>
    <w:p>
      <w:r>
        <w:t xml:space="preserve">which run is reported. </w:t>
      </w:r>
    </w:p>
    <w:p>
      <w:r>
        <w:t xml:space="preserve">When you specify ‘default’ as the RD name, the values entered will be used as default for all SD </w:t>
      </w:r>
    </w:p>
    <w:p>
      <w:r>
        <w:t>parameters that follow.</w:t>
      </w:r>
    </w:p>
    <w:p>
      <w:r/>
    </w:p>
    <w:p>
      <w:r>
        <w:t>1.17.2</w:t>
      </w:r>
    </w:p>
    <w:p>
      <w:r/>
    </w:p>
    <w:p>
      <w:r>
        <w:t>'wd=': Names of Workloads to Run</w:t>
      </w:r>
    </w:p>
    <w:p>
      <w:r/>
    </w:p>
    <w:p>
      <w:r>
        <w:t xml:space="preserve">'wd=' identifies workloads to run. Specify a single workload as 'wd=wd1' or multiple workloads </w:t>
      </w:r>
    </w:p>
    <w:p>
      <w:r>
        <w:t xml:space="preserve">either by entering them individually 'wd=(wd1,wd2,wd3)', a range 'wd=(wd1-wd3)' or by using a </w:t>
      </w:r>
    </w:p>
    <w:p>
      <w:r>
        <w:t>wildcard character: 'wd=wd*'.</w:t>
      </w:r>
    </w:p>
    <w:p>
      <w:r>
        <w:t>The total skew percentage specified for all requested workloads must equal 100.</w:t>
      </w:r>
    </w:p>
    <w:p>
      <w:r>
        <w:t>Note: When using a WD range, leading zeros are not allowed, e.g. (wd01-wd09)</w:t>
      </w:r>
    </w:p>
    <w:p>
      <w:r/>
    </w:p>
    <w:p>
      <w:r>
        <w:t>1.17.3</w:t>
      </w:r>
    </w:p>
    <w:p>
      <w:r/>
    </w:p>
    <w:p>
      <w:r>
        <w:t>‘sd=xxx’</w:t>
      </w:r>
    </w:p>
    <w:p>
      <w:r/>
    </w:p>
    <w:p>
      <w:r>
        <w:t xml:space="preserve">Normally you specify the SDs to be used as part of a Workload Definition (WD) parameter. </w:t>
      </w:r>
    </w:p>
    <w:p>
      <w:r>
        <w:t xml:space="preserve">However, when you specify all workload parameters using the available ‘forxx’ RD options, the </w:t>
      </w:r>
    </w:p>
    <w:p>
      <w:r>
        <w:t xml:space="preserve">WD parameter really is not necessary at all, so you can now specify the SD parameters during </w:t>
      </w:r>
    </w:p>
    <w:p>
      <w:r>
        <w:t>the Run Definition.</w:t>
      </w:r>
    </w:p>
    <w:p>
      <w:r>
        <w:t xml:space="preserve">You can specify both the WD and the SD parameters though. In that case the SD parameters </w:t>
      </w:r>
    </w:p>
    <w:p>
      <w:r>
        <w:t xml:space="preserve">specified here will override the SD parameters used when you defined the WD= workload. If you </w:t>
      </w:r>
    </w:p>
    <w:p>
      <w:r>
        <w:t xml:space="preserve">do not specify the WD parameter, all defaults as currently set for the Workload Definition are </w:t>
      </w:r>
    </w:p>
    <w:p>
      <w:r>
        <w:t>used.</w:t>
      </w:r>
    </w:p>
    <w:p>
      <w:r/>
    </w:p>
    <w:p>
      <w:r>
        <w:t>1.17.4</w:t>
      </w:r>
    </w:p>
    <w:p>
      <w:r/>
    </w:p>
    <w:p>
      <w:r>
        <w:t>'iorate=nn': One or More I/O rates</w:t>
      </w:r>
    </w:p>
    <w:p>
      <w:r/>
    </w:p>
    <w:p>
      <w:r>
        <w:t>iorate=100</w:t>
      </w:r>
    </w:p>
    <w:p>
      <w:r>
        <w:t>iorate=(100,200,…)</w:t>
      </w:r>
    </w:p>
    <w:p>
      <w:r>
        <w:t>iorate=(100-1000,100)</w:t>
      </w:r>
    </w:p>
    <w:p>
      <w:r/>
    </w:p>
    <w:p>
      <w:r>
        <w:t>iorate=curve</w:t>
      </w:r>
    </w:p>
    <w:p>
      <w:r>
        <w:t>iorate=max</w:t>
      </w:r>
    </w:p>
    <w:p>
      <w:r>
        <w:t>iorate=(nn,ss,nn,ss,…)</w:t>
      </w:r>
    </w:p>
    <w:p>
      <w:r/>
    </w:p>
    <w:p>
      <w:r>
        <w:t>Run a workload of 100 I/Os per second</w:t>
      </w:r>
    </w:p>
    <w:p>
      <w:r>
        <w:t>Run a workload of 100 I/Os per second, then 200, etc.</w:t>
      </w:r>
    </w:p>
    <w:p>
      <w:r>
        <w:t xml:space="preserve">Run workloads with I/O rates from 100 to 1000, incremented by </w:t>
      </w:r>
    </w:p>
    <w:p>
      <w:r>
        <w:t>100.</w:t>
      </w:r>
    </w:p>
    <w:p>
      <w:r>
        <w:t>Run a performance curve. See below.</w:t>
      </w:r>
    </w:p>
    <w:p>
      <w:r>
        <w:t>Run the maximum uncontrolled I/O rate possible. See below.</w:t>
      </w:r>
    </w:p>
    <w:p>
      <w:r>
        <w:t>nn,ss: pairs of I/O rates and seconds of duration for this I/O rate.</w:t>
      </w:r>
    </w:p>
    <w:p>
      <w:r>
        <w:t>See also 'distribution=variable'.</w:t>
      </w:r>
    </w:p>
    <w:p>
      <w:r/>
    </w:p>
    <w:p>
      <w:r>
        <w:t>Copyright © 2000, 2015, Oracle and/or its affiliates. All rights reserved.</w:t>
      </w:r>
    </w:p>
    <w:p>
      <w:r/>
    </w:p>
    <w:p>
      <w:r>
        <w:t>56</w:t>
      </w:r>
    </w:p>
    <w:p>
      <w:r/>
    </w:p>
    <w:p>
      <w:r>
        <w:t xml:space="preserve">     Vdbench 5.04.03</w:t>
      </w:r>
    </w:p>
    <w:p>
      <w:r/>
    </w:p>
    <w:p>
      <w:r>
        <w:t>'iorate=curve': Run a performance curve.</w:t>
      </w:r>
    </w:p>
    <w:p>
      <w:r/>
    </w:p>
    <w:p>
      <w:r>
        <w:t xml:space="preserve">• When no skew is requested for any workload involved, determine the maximum </w:t>
      </w:r>
    </w:p>
    <w:p>
      <w:r>
        <w:t xml:space="preserve">possible I/O rate by running 'iorate=max'. After this 'max' run, the target skew for the </w:t>
      </w:r>
    </w:p>
    <w:p>
      <w:r>
        <w:t xml:space="preserve">requested workloads will be set to the skew that was observed. Workloads of 10%, </w:t>
      </w:r>
    </w:p>
    <w:p>
      <w:r>
        <w:t xml:space="preserve">50%, 70%, 80%, 90% and 100% of the observed maximum I/O rate and skew will be </w:t>
      </w:r>
    </w:p>
    <w:p>
      <w:r>
        <w:t xml:space="preserve">run. Target I/O rates above 100 will be rounded up to 100; I/O rates below 100 will </w:t>
      </w:r>
    </w:p>
    <w:p>
      <w:r>
        <w:t xml:space="preserve">be rounded up to 10. Curve percentages can be overridden using the 'curve=' </w:t>
      </w:r>
    </w:p>
    <w:p>
      <w:r>
        <w:t>parameter.</w:t>
      </w:r>
    </w:p>
    <w:p>
      <w:r>
        <w:t>• When any skew is requested, do the same, but within the requested skew.</w:t>
      </w:r>
    </w:p>
    <w:p>
      <w:r>
        <w:t>'iorate=max': Run the maximum I/O rate possible.</w:t>
      </w:r>
    </w:p>
    <w:p>
      <w:r/>
    </w:p>
    <w:p>
      <w:r>
        <w:t xml:space="preserve">• When no skew is requested, allow each workload to run as fast as possible without </w:t>
      </w:r>
    </w:p>
    <w:p>
      <w:r>
        <w:t>controlling skew. This is called an uncontrolled max workload.</w:t>
      </w:r>
    </w:p>
    <w:p>
      <w:r>
        <w:t xml:space="preserve">• When any skew is requested, allow all workloads to run as fast as possible within the </w:t>
      </w:r>
    </w:p>
    <w:p>
      <w:r>
        <w:t>requested skew.</w:t>
      </w:r>
    </w:p>
    <w:p>
      <w:r/>
    </w:p>
    <w:p>
      <w:r>
        <w:t xml:space="preserve">During a Vdbench replay run, the I/O rate by default is set to the I/O rate as it is observed in the </w:t>
      </w:r>
    </w:p>
    <w:p>
      <w:r>
        <w:t>trace input. This I/O rate is reported on the console and in file logfile.html.</w:t>
      </w:r>
    </w:p>
    <w:p>
      <w:r>
        <w:t xml:space="preserve">If a different I/O rate is requested, the inter-arrival times of all the I/Os found in the trace will be </w:t>
      </w:r>
    </w:p>
    <w:p>
      <w:r>
        <w:t>adjusted to allow for the requested change.</w:t>
      </w:r>
    </w:p>
    <w:p>
      <w:r/>
    </w:p>
    <w:p>
      <w:r>
        <w:t>1.17.5</w:t>
      </w:r>
    </w:p>
    <w:p>
      <w:r/>
    </w:p>
    <w:p>
      <w:r>
        <w:t>'curve=nn': Define Data points for Curve</w:t>
      </w:r>
    </w:p>
    <w:p>
      <w:r/>
    </w:p>
    <w:p>
      <w:r>
        <w:t xml:space="preserve">The default data points for a performance curve are 10, 50, 70,80, 90, and 100%. To change this, </w:t>
      </w:r>
    </w:p>
    <w:p>
      <w:r>
        <w:t xml:space="preserve">use the curve= parameter. Example: curve=(10-100,10) creates one data point for each 10% of </w:t>
      </w:r>
    </w:p>
    <w:p>
      <w:r>
        <w:t xml:space="preserve">the maximum I/O rate. Target I/O rates above 100 will be rounded up to 100; I/O rates below </w:t>
      </w:r>
    </w:p>
    <w:p>
      <w:r>
        <w:t>100 will be rounded up to 10.</w:t>
      </w:r>
    </w:p>
    <w:p>
      <w:r>
        <w:t>Remember: each data point takes 'elapsed=nn' seconds!</w:t>
      </w:r>
    </w:p>
    <w:p>
      <w:r/>
    </w:p>
    <w:p>
      <w:r>
        <w:t>1.17.6</w:t>
      </w:r>
    </w:p>
    <w:p>
      <w:r/>
    </w:p>
    <w:p>
      <w:r>
        <w:t xml:space="preserve">'elapsed=nn: Elapsed Time </w:t>
      </w:r>
    </w:p>
    <w:p>
      <w:r/>
    </w:p>
    <w:p>
      <w:r>
        <w:t xml:space="preserve">This parameter specifies the elapsed time in seconds for each run. This value needs to be at least </w:t>
      </w:r>
    </w:p>
    <w:p>
      <w:r>
        <w:t xml:space="preserve">twice the value of the reporting interval below. Each requested workload runs for 'elapsed=' </w:t>
      </w:r>
    </w:p>
    <w:p>
      <w:r>
        <w:t xml:space="preserve">seconds while detailed performance interval statistics are reported every 'interval=' seconds. At </w:t>
      </w:r>
    </w:p>
    <w:p>
      <w:r>
        <w:t xml:space="preserve">the end of a run, a total is reported for all intervals except for the first interval (or warmup=nn </w:t>
      </w:r>
    </w:p>
    <w:p>
      <w:r>
        <w:t xml:space="preserve">duration). The requirement to have at least 2 intervals allows us to have at least 1 reporting </w:t>
      </w:r>
    </w:p>
    <w:p>
      <w:r>
        <w:t>interval included in the workload total.</w:t>
      </w:r>
    </w:p>
    <w:p>
      <w:r>
        <w:t>See also: maxdata and 'format=limited'.</w:t>
      </w:r>
    </w:p>
    <w:p>
      <w:r/>
    </w:p>
    <w:p>
      <w:r>
        <w:t>1.17.7</w:t>
      </w:r>
    </w:p>
    <w:p>
      <w:r/>
    </w:p>
    <w:p>
      <w:r>
        <w:t xml:space="preserve">'interval=nn': Reporting Interval </w:t>
      </w:r>
    </w:p>
    <w:p>
      <w:r/>
    </w:p>
    <w:p>
      <w:r>
        <w:t>Copyright © 2000, 2015, Oracle and/or its affiliates. All rights reserved.</w:t>
      </w:r>
    </w:p>
    <w:p>
      <w:r/>
    </w:p>
    <w:p>
      <w:r>
        <w:t>57</w:t>
      </w:r>
    </w:p>
    <w:p>
      <w:r/>
    </w:p>
    <w:p>
      <w:r>
        <w:t xml:space="preserve">     Vdbench 5.04.03</w:t>
      </w:r>
    </w:p>
    <w:p>
      <w:r/>
    </w:p>
    <w:p>
      <w:r>
        <w:t xml:space="preserve">This parameter specifies the duration in seconds for each reporting interval. At the end of each </w:t>
      </w:r>
    </w:p>
    <w:p>
      <w:r>
        <w:t xml:space="preserve">reporting interval, all statistics that have been collected are reported. </w:t>
      </w:r>
    </w:p>
    <w:p>
      <w:r/>
    </w:p>
    <w:p>
      <w:r>
        <w:t xml:space="preserve">Note: when doing very long runs for instance over the weekend, the amount of detail data </w:t>
      </w:r>
    </w:p>
    <w:p>
      <w:r>
        <w:t xml:space="preserve">reported can become overwhelming. A more reasonable interval duration may be appropriate, for </w:t>
      </w:r>
    </w:p>
    <w:p>
      <w:r>
        <w:t xml:space="preserve">instance 60 seconds. However, if you have a poorly performing storage device that never seems </w:t>
      </w:r>
    </w:p>
    <w:p>
      <w:r>
        <w:t xml:space="preserve">to be able to get to a stable workload I/O rate you may want to choose the lowest reporting </w:t>
      </w:r>
    </w:p>
    <w:p>
      <w:r>
        <w:t xml:space="preserve">interval possible. The longer your reporting interval, the more you will hide possible </w:t>
      </w:r>
    </w:p>
    <w:p>
      <w:r>
        <w:t>performance problems.</w:t>
      </w:r>
    </w:p>
    <w:p>
      <w:r/>
    </w:p>
    <w:p>
      <w:r>
        <w:t>1.17.8</w:t>
      </w:r>
    </w:p>
    <w:p>
      <w:r/>
    </w:p>
    <w:p>
      <w:r>
        <w:t>‘warmup=nn’: Warmup period</w:t>
      </w:r>
    </w:p>
    <w:p>
      <w:r/>
    </w:p>
    <w:p>
      <w:r>
        <w:t xml:space="preserve">By default Vdbench will exclude the first interval from its run totals. The warmup value will </w:t>
      </w:r>
    </w:p>
    <w:p>
      <w:r>
        <w:t xml:space="preserve">cause the first ‘warmup/interval’ intervals to be excluded. Using this parameter also changes the </w:t>
      </w:r>
    </w:p>
    <w:p>
      <w:r>
        <w:t xml:space="preserve">meaning of the ‘elapsed=’ parameter to mean ‘run elapsed= seconds after the warmup period </w:t>
      </w:r>
    </w:p>
    <w:p>
      <w:r>
        <w:t>completes’.</w:t>
      </w:r>
    </w:p>
    <w:p>
      <w:r/>
    </w:p>
    <w:p>
      <w:r>
        <w:t>1.17.9</w:t>
      </w:r>
    </w:p>
    <w:p>
      <w:r/>
    </w:p>
    <w:p>
      <w:r>
        <w:t>'maxdata=': stop after nnn bytes.</w:t>
      </w:r>
    </w:p>
    <w:p>
      <w:r/>
    </w:p>
    <w:p>
      <w:r>
        <w:t xml:space="preserve">Normally a run terminates after elapsed= seconds. maxdata= will terminate the run after the </w:t>
      </w:r>
    </w:p>
    <w:p>
      <w:r>
        <w:t>shorter of elapsed= or maxdata= bytes have been read or written.</w:t>
      </w:r>
    </w:p>
    <w:p>
      <w:r>
        <w:t xml:space="preserve">Note that the byte count starts AFTER warmup= seconds, and that maxdata is only checked at </w:t>
      </w:r>
    </w:p>
    <w:p>
      <w:r>
        <w:t>the end of a reporting interval.</w:t>
      </w:r>
    </w:p>
    <w:p>
      <w:r/>
    </w:p>
    <w:p>
      <w:r>
        <w:t xml:space="preserve">This parameter is available both for both raw and file system workloads, with the following </w:t>
      </w:r>
    </w:p>
    <w:p>
      <w:r>
        <w:t xml:space="preserve">difference: for raw workloads, any specified value less than 100 will be used to multiply this </w:t>
      </w:r>
    </w:p>
    <w:p>
      <w:r>
        <w:t xml:space="preserve">value with the total size of all currently used SDs. For instance two SDs, each of 10gb, using </w:t>
      </w:r>
    </w:p>
    <w:p>
      <w:r>
        <w:t xml:space="preserve">maxdata=5 will stop this run after 2*10gb*5=100gb worth of data has been accessed AFTER the </w:t>
      </w:r>
    </w:p>
    <w:p>
      <w:r>
        <w:t>warmup period.</w:t>
      </w:r>
    </w:p>
    <w:p>
      <w:r>
        <w:t>Remember though: your elapsed time must be long enough to get this far.</w:t>
      </w:r>
    </w:p>
    <w:p>
      <w:r/>
    </w:p>
    <w:p>
      <w:r>
        <w:t>1.17.10</w:t>
      </w:r>
    </w:p>
    <w:p>
      <w:r/>
    </w:p>
    <w:p>
      <w:r>
        <w:t>'distribution=xxx': I/O arrival time distribution</w:t>
      </w:r>
    </w:p>
    <w:p>
      <w:r/>
    </w:p>
    <w:p>
      <w:r>
        <w:t>distribution=([exponential][uniform][deterministic] ,[variable] ,[spike] )</w:t>
      </w:r>
    </w:p>
    <w:p>
      <w:r>
        <w:t>distribution=([e][u][d] ,[variable] ,[spike] )</w:t>
      </w:r>
    </w:p>
    <w:p>
      <w:r/>
    </w:p>
    <w:p>
      <w:r>
        <w:t xml:space="preserve">• Exponential: exponential distribution. Default. In simple terms, an exponential arrival </w:t>
      </w:r>
    </w:p>
    <w:p>
      <w:r>
        <w:t xml:space="preserve">rate is a good distribution to achieve lots of I/O bursts. It is a good method to </w:t>
      </w:r>
    </w:p>
    <w:p>
      <w:r>
        <w:t xml:space="preserve">approximate a large application with many users. An exponential arrival rate is a classic </w:t>
      </w:r>
    </w:p>
    <w:p>
      <w:r>
        <w:t xml:space="preserve">modeling approach to describe a general arrival distribution of independent events.  It </w:t>
      </w:r>
    </w:p>
    <w:p>
      <w:r>
        <w:t>causes significant queuing to occur even when the device utilization is only 50% busy.</w:t>
      </w:r>
    </w:p>
    <w:p>
      <w:r>
        <w:t>• Uniform: uniform distribution</w:t>
      </w:r>
    </w:p>
    <w:p>
      <w:r>
        <w:t>• Deterministic: deterministic: all I/O is evenly spread out using fixed inter arrival times.</w:t>
      </w:r>
    </w:p>
    <w:p>
      <w:r/>
    </w:p>
    <w:p>
      <w:r>
        <w:t>Copyright © 2000, 2015, Oracle and/or its affiliates. All rights reserved.</w:t>
      </w:r>
    </w:p>
    <w:p>
      <w:r/>
    </w:p>
    <w:p>
      <w:r>
        <w:t>58</w:t>
      </w:r>
    </w:p>
    <w:p>
      <w:r/>
    </w:p>
    <w:p>
      <w:r>
        <w:t xml:space="preserve">     Vdbench 5.04.03</w:t>
      </w:r>
    </w:p>
    <w:p>
      <w:r/>
    </w:p>
    <w:p>
      <w:r>
        <w:t xml:space="preserve">• Variable: changes the meaning of the iorate= parameter, defining a set of pairs, first in an </w:t>
      </w:r>
    </w:p>
    <w:p>
      <w:r>
        <w:t xml:space="preserve">I/O rate, then the amount of seconds to use that I/O rate. This causes I/O to generate a </w:t>
      </w:r>
    </w:p>
    <w:p>
      <w:r>
        <w:t>variable I/O rate.</w:t>
      </w:r>
    </w:p>
    <w:p>
      <w:r>
        <w:t xml:space="preserve">• Spike: the I/O for the above mentioned variable I/O rates will be all started together at the </w:t>
      </w:r>
    </w:p>
    <w:p>
      <w:r>
        <w:t xml:space="preserve">beginning of each second instead of them being spread out using the requested </w:t>
      </w:r>
    </w:p>
    <w:p>
      <w:r>
        <w:t>exponential or uniform distribution.</w:t>
      </w:r>
    </w:p>
    <w:p>
      <w:r/>
    </w:p>
    <w:p>
      <w:r>
        <w:t>Example:</w:t>
      </w:r>
    </w:p>
    <w:p>
      <w:r>
        <w:t>rd=rd1,…,iorate=(100,10,1000,5,50,10),dist=variable</w:t>
      </w:r>
    </w:p>
    <w:p>
      <w:r/>
    </w:p>
    <w:p>
      <w:r>
        <w:t xml:space="preserve">Result: 100 iops for ten seconds, 1000 iops for five seconds, 50 iops for ten seconds and then </w:t>
      </w:r>
    </w:p>
    <w:p>
      <w:r>
        <w:t>again 100 iops. Make sure your elapsed time covers your requested amount of seconds.</w:t>
      </w:r>
    </w:p>
    <w:p>
      <w:r>
        <w:t xml:space="preserve">The total amount of seconds specified may not be more than 3600 seconds. </w:t>
      </w:r>
    </w:p>
    <w:p>
      <w:r/>
    </w:p>
    <w:p>
      <w:r>
        <w:t>1.17.11</w:t>
      </w:r>
    </w:p>
    <w:p>
      <w:r/>
    </w:p>
    <w:p>
      <w:r>
        <w:t>'pause=nn': Sleep 'nn' Seconds</w:t>
      </w:r>
    </w:p>
    <w:p>
      <w:r/>
    </w:p>
    <w:p>
      <w:r>
        <w:t xml:space="preserve">When doing multiple runs, the 'pause=nn' parameter causes Vdbench to go to sleep for 'nn' </w:t>
      </w:r>
    </w:p>
    <w:p>
      <w:r>
        <w:t xml:space="preserve">seconds before it starts the next run. This parameter is ignored for the first run. 'pause=nn' can be </w:t>
      </w:r>
    </w:p>
    <w:p>
      <w:r>
        <w:t xml:space="preserve">used to allow a storage controller some time to catch its breath and complete things like </w:t>
      </w:r>
    </w:p>
    <w:p>
      <w:r>
        <w:t>emptying cache.</w:t>
      </w:r>
    </w:p>
    <w:p>
      <w:r/>
    </w:p>
    <w:p>
      <w:r>
        <w:t>1.17.12</w:t>
      </w:r>
    </w:p>
    <w:p>
      <w:r/>
    </w:p>
    <w:p>
      <w:r>
        <w:t>Workload parameter specification in a Run Definition.</w:t>
      </w:r>
    </w:p>
    <w:p>
      <w:r/>
    </w:p>
    <w:p>
      <w:r>
        <w:t xml:space="preserve">The original objective of all the forxxx parameters was to allow a user to override most of all </w:t>
      </w:r>
    </w:p>
    <w:p>
      <w:r>
        <w:t xml:space="preserve">Workload Definition (WD) parameters specified earlier to create complex, varying workloads, </w:t>
      </w:r>
    </w:p>
    <w:p>
      <w:r>
        <w:t>like forxfersize=(1k-1m,d).</w:t>
      </w:r>
    </w:p>
    <w:p>
      <w:r>
        <w:t xml:space="preserve">Once I observed that some users were specifying here frequently just single parameters like </w:t>
      </w:r>
    </w:p>
    <w:p>
      <w:r>
        <w:t xml:space="preserve">forx=16k I realized that this started making the Workload Definition obsolete. Yes, you’ll always </w:t>
      </w:r>
    </w:p>
    <w:p>
      <w:r>
        <w:t xml:space="preserve">need multiple WDs to allow the running of different concurrent workloads, but for a workload </w:t>
      </w:r>
    </w:p>
    <w:p>
      <w:r>
        <w:t>without any forxxx variations WDs were not really needed anymore.</w:t>
      </w:r>
    </w:p>
    <w:p>
      <w:r/>
    </w:p>
    <w:p>
      <w:r>
        <w:t xml:space="preserve">To make life easier for my users I then added the sd= parameter to a Run Definition, and from </w:t>
      </w:r>
    </w:p>
    <w:p>
      <w:r>
        <w:t>that point on indeed the WD became obsolete for this type of non-varying run.</w:t>
      </w:r>
    </w:p>
    <w:p>
      <w:r>
        <w:t xml:space="preserve">The next step then was of course to not even ask you to specify forxfersize=, but just simply </w:t>
      </w:r>
    </w:p>
    <w:p>
      <w:r>
        <w:t xml:space="preserve">xfersize=. Internally of course Vdbench still treats it as a forxxx parameter, but as far as the </w:t>
      </w:r>
    </w:p>
    <w:p>
      <w:r>
        <w:t>parameter definition, you can now just specify xfersize=4k.</w:t>
      </w:r>
    </w:p>
    <w:p>
      <w:r/>
    </w:p>
    <w:p>
      <w:r>
        <w:t>Previous:</w:t>
      </w:r>
    </w:p>
    <w:p>
      <w:r>
        <w:t>sd=sd1,lun=/dev/xxx</w:t>
      </w:r>
    </w:p>
    <w:p>
      <w:r>
        <w:t>wd=wd1,sd=*,rdpct=100,xfersize=4k</w:t>
      </w:r>
    </w:p>
    <w:p>
      <w:r>
        <w:t>rd=rd1,wd=wd1,iorate=max,elapsed=60,interval=1</w:t>
      </w:r>
    </w:p>
    <w:p>
      <w:r/>
    </w:p>
    <w:p>
      <w:r>
        <w:t>New (And of course you can still code xfersize=(4k,8k):</w:t>
      </w:r>
    </w:p>
    <w:p>
      <w:r>
        <w:t>sd=sd1,lun=/dev/xxx</w:t>
      </w:r>
    </w:p>
    <w:p>
      <w:r>
        <w:t>rd=rd1,sd=*,iorate=max,elapsed=60,interval=1,rdpct=100,xfersize=4k</w:t>
      </w:r>
    </w:p>
    <w:p>
      <w:r/>
    </w:p>
    <w:p>
      <w:r>
        <w:t>Copyright © 2000, 2015, Oracle and/or its affiliates. All rights reserved.</w:t>
      </w:r>
    </w:p>
    <w:p>
      <w:r/>
    </w:p>
    <w:p>
      <w:r>
        <w:t>59</w:t>
      </w:r>
    </w:p>
    <w:p>
      <w:r/>
    </w:p>
    <w:p>
      <w:r>
        <w:t xml:space="preserve">     Vdbench 5.04.03</w:t>
      </w:r>
    </w:p>
    <w:p>
      <w:r/>
    </w:p>
    <w:p>
      <w:r>
        <w:t>1.17.12.1</w:t>
      </w:r>
    </w:p>
    <w:p>
      <w:r/>
    </w:p>
    <w:p>
      <w:r>
        <w:t>‘sd=xxx’ Specify SDs to use</w:t>
      </w:r>
    </w:p>
    <w:p>
      <w:r/>
    </w:p>
    <w:p>
      <w:r>
        <w:t>If you did not specify a Workload Definition you may specify the SDs to be used here.</w:t>
      </w:r>
    </w:p>
    <w:p>
      <w:r>
        <w:t xml:space="preserve">If you use both the sd= and wd= parameters, this will override the SDs specified in the Workload </w:t>
      </w:r>
    </w:p>
    <w:p>
      <w:r>
        <w:t>Definition.</w:t>
      </w:r>
    </w:p>
    <w:p>
      <w:r/>
    </w:p>
    <w:p>
      <w:r>
        <w:t xml:space="preserve">Three little tricks: sd=single, sd=range and sd=setsofN. </w:t>
      </w:r>
    </w:p>
    <w:p>
      <w:r>
        <w:t>•</w:t>
      </w:r>
    </w:p>
    <w:p>
      <w:r>
        <w:t xml:space="preserve">sd=single: Let's say you have 10 devices you want to test. Just code an SD for each of </w:t>
      </w:r>
    </w:p>
    <w:p>
      <w:r>
        <w:t xml:space="preserve">them, sd1-sd10. Instead of having to specify one Run Definition for each, just code </w:t>
      </w:r>
    </w:p>
    <w:p>
      <w:r>
        <w:t>sd=single, and Vdbench will repeat the current RD once for each SD.</w:t>
      </w:r>
    </w:p>
    <w:p>
      <w:r>
        <w:t xml:space="preserve">sd=range: To do a test for sd1, then sd1-sd2, then sd1-sd3 etc. code sd=range and </w:t>
      </w:r>
    </w:p>
    <w:p>
      <w:r>
        <w:t xml:space="preserve">Vdbench will take care of it. </w:t>
      </w:r>
    </w:p>
    <w:p>
      <w:r>
        <w:t xml:space="preserve">sd=setsofN: Vdbench will create a Run Definition for each set of 'N' randomly selected </w:t>
      </w:r>
    </w:p>
    <w:p>
      <w:r>
        <w:t>SDs. If you have 512 drives, sd=single just is too slow. Example: sd=setsof4</w:t>
      </w:r>
    </w:p>
    <w:p>
      <w:r/>
    </w:p>
    <w:p>
      <w:r>
        <w:t>•</w:t>
      </w:r>
    </w:p>
    <w:p>
      <w:r/>
    </w:p>
    <w:p>
      <w:r>
        <w:t>•</w:t>
      </w:r>
    </w:p>
    <w:p>
      <w:r/>
    </w:p>
    <w:p>
      <w:r>
        <w:t>1.17.12.2</w:t>
      </w:r>
    </w:p>
    <w:p>
      <w:r>
        <w:t xml:space="preserve">'(for)xfersize=nn': Create 'for'  Loop Using Different </w:t>
      </w:r>
    </w:p>
    <w:p>
      <w:r>
        <w:t>Transfer Sizes</w:t>
      </w:r>
    </w:p>
    <w:p>
      <w:r/>
    </w:p>
    <w:p>
      <w:r>
        <w:t xml:space="preserve">The 'forxfersize=' parameter is an override for all workload specific xfersize parameters and </w:t>
      </w:r>
    </w:p>
    <w:p>
      <w:r>
        <w:t>allows multiple automatic executions of a workload with different data transfer sizes.</w:t>
      </w:r>
    </w:p>
    <w:p>
      <w:r/>
    </w:p>
    <w:p>
      <w:r>
        <w:t>forxfersize=4k</w:t>
      </w:r>
    </w:p>
    <w:p>
      <w:r>
        <w:t>forxfersize=(4k,8k,12k,16k)</w:t>
      </w:r>
    </w:p>
    <w:p>
      <w:r>
        <w:t>forxfersize=(4k-32k,4k)</w:t>
      </w:r>
    </w:p>
    <w:p>
      <w:r>
        <w:t>forxfersize=(1k-128k,d)</w:t>
      </w:r>
    </w:p>
    <w:p>
      <w:r/>
    </w:p>
    <w:p>
      <w:r>
        <w:t>forxfersize=(128k,1k,d)</w:t>
      </w:r>
    </w:p>
    <w:p>
      <w:r/>
    </w:p>
    <w:p>
      <w:r>
        <w:t>One run with 4k transfer size.</w:t>
      </w:r>
    </w:p>
    <w:p>
      <w:r>
        <w:t>One run each for 4k, 8k, etc.</w:t>
      </w:r>
    </w:p>
    <w:p>
      <w:r>
        <w:t>One run each from 4k to 32k in increments of 4k.</w:t>
      </w:r>
    </w:p>
    <w:p>
      <w:r>
        <w:t xml:space="preserve">One run each from 1k to 128k, each time doubling the </w:t>
      </w:r>
    </w:p>
    <w:p>
      <w:r>
        <w:t>transfer size. (1k,2k,4k,8k,etc).</w:t>
      </w:r>
    </w:p>
    <w:p>
      <w:r>
        <w:t>'Reverse' double: (128k,64k,32k,etc)</w:t>
      </w:r>
    </w:p>
    <w:p>
      <w:r/>
    </w:p>
    <w:p>
      <w:r>
        <w:t>See Order of Execution for information on the execution order of this parameter.</w:t>
      </w:r>
    </w:p>
    <w:p>
      <w:r/>
    </w:p>
    <w:p>
      <w:r>
        <w:t>1.17.12.3</w:t>
      </w:r>
    </w:p>
    <w:p>
      <w:r>
        <w:t xml:space="preserve">'(for)threads=nn': Create 'for'  Loop Using Different </w:t>
      </w:r>
    </w:p>
    <w:p>
      <w:r>
        <w:t>Thread Counts</w:t>
      </w:r>
    </w:p>
    <w:p>
      <w:r/>
    </w:p>
    <w:p>
      <w:r>
        <w:t xml:space="preserve">The 'forthreads=' parameter is an override for all storage definition specific thread parameters </w:t>
      </w:r>
    </w:p>
    <w:p>
      <w:r>
        <w:t>and allows multiple automatic executions of a workload with different numbers of threads.</w:t>
      </w:r>
    </w:p>
    <w:p>
      <w:r/>
    </w:p>
    <w:p>
      <w:r>
        <w:t xml:space="preserve">Note: the meaning of this parameter changes when using SD concatenation. During SD </w:t>
      </w:r>
    </w:p>
    <w:p>
      <w:r>
        <w:t xml:space="preserve">concatenation this parameter specified the total amount of threads that will be shared by all </w:t>
      </w:r>
    </w:p>
    <w:p>
      <w:r>
        <w:t>storage definitions.</w:t>
      </w:r>
    </w:p>
    <w:p>
      <w:r/>
    </w:p>
    <w:p>
      <w:r>
        <w:t>Copyright © 2000, 2015, Oracle and/or its affiliates. All rights reserved.</w:t>
      </w:r>
    </w:p>
    <w:p>
      <w:r/>
    </w:p>
    <w:p>
      <w:r>
        <w:t>60</w:t>
      </w:r>
    </w:p>
    <w:p>
      <w:r/>
    </w:p>
    <w:p>
      <w:r>
        <w:t xml:space="preserve">     Vdbench 5.04.03</w:t>
      </w:r>
    </w:p>
    <w:p>
      <w:r/>
    </w:p>
    <w:p>
      <w:r>
        <w:t>forthreads=32</w:t>
      </w:r>
    </w:p>
    <w:p>
      <w:r>
        <w:t>forthreads=(1,2,3,4)</w:t>
      </w:r>
    </w:p>
    <w:p>
      <w:r>
        <w:t>forthreads=(1-5,1)</w:t>
      </w:r>
    </w:p>
    <w:p>
      <w:r>
        <w:t>forthreads=(1-64,d)</w:t>
      </w:r>
    </w:p>
    <w:p>
      <w:r/>
    </w:p>
    <w:p>
      <w:r>
        <w:t>forthreads=(64-1,d)</w:t>
      </w:r>
    </w:p>
    <w:p>
      <w:r/>
    </w:p>
    <w:p>
      <w:r>
        <w:t>Do one run with 32 threads for each SD.</w:t>
      </w:r>
    </w:p>
    <w:p>
      <w:r>
        <w:t>Do one run each with 1, 2, 3 and 4 threads.</w:t>
      </w:r>
    </w:p>
    <w:p>
      <w:r>
        <w:t>Do one run each from 1 to 5 threads in increments of one.</w:t>
      </w:r>
    </w:p>
    <w:p>
      <w:r>
        <w:t xml:space="preserve">Do one run each from 1 to 64 threads, each time doubling the </w:t>
      </w:r>
    </w:p>
    <w:p>
      <w:r>
        <w:t>thread count.</w:t>
      </w:r>
    </w:p>
    <w:p>
      <w:r>
        <w:t>'Reverse' double: (64,32,16,etc)</w:t>
      </w:r>
    </w:p>
    <w:p>
      <w:r/>
    </w:p>
    <w:p>
      <w:r>
        <w:t>See Order of Execution for information on the execution order of this parameter.</w:t>
      </w:r>
    </w:p>
    <w:p>
      <w:r/>
    </w:p>
    <w:p>
      <w:r>
        <w:t>1.17.12.4</w:t>
      </w:r>
    </w:p>
    <w:p>
      <w:r>
        <w:t xml:space="preserve">'(for)rdpct=nn': Create 'for'  Loop Using Different Read </w:t>
      </w:r>
    </w:p>
    <w:p>
      <w:r>
        <w:t>Percentages</w:t>
      </w:r>
    </w:p>
    <w:p>
      <w:r/>
    </w:p>
    <w:p>
      <w:r>
        <w:t xml:space="preserve">The 'forrdpct=' parameter is an override for all workload specific rdpct parameters, and allows </w:t>
      </w:r>
    </w:p>
    <w:p>
      <w:r>
        <w:t>multiple automatic executions of a workload with different read percentages.</w:t>
      </w:r>
    </w:p>
    <w:p>
      <w:r/>
    </w:p>
    <w:p>
      <w:r>
        <w:t>forrdpct=50</w:t>
      </w:r>
    </w:p>
    <w:p>
      <w:r>
        <w:t>forrdpct=(10-100,10)</w:t>
      </w:r>
    </w:p>
    <w:p>
      <w:r/>
    </w:p>
    <w:p>
      <w:r>
        <w:t>Do one run with 50% reads</w:t>
      </w:r>
    </w:p>
    <w:p>
      <w:r>
        <w:t xml:space="preserve">Do one run each with read percentage values ranging from 10 </w:t>
      </w:r>
    </w:p>
    <w:p>
      <w:r>
        <w:t xml:space="preserve">to 100 percent, incrementing the read percentage by 10 percent </w:t>
      </w:r>
    </w:p>
    <w:p>
      <w:r>
        <w:t>each time.</w:t>
      </w:r>
    </w:p>
    <w:p>
      <w:r/>
    </w:p>
    <w:p>
      <w:r>
        <w:t>See Order of Execution for information on the execution order of this parameter.</w:t>
      </w:r>
    </w:p>
    <w:p>
      <w:r/>
    </w:p>
    <w:p>
      <w:r>
        <w:t>1.17.12.5</w:t>
      </w:r>
    </w:p>
    <w:p>
      <w:r>
        <w:t xml:space="preserve">'(for)rhpct=nn': Create 'for'  Loop Using Different Read Hit </w:t>
      </w:r>
    </w:p>
    <w:p>
      <w:r>
        <w:t>Percentages</w:t>
      </w:r>
    </w:p>
    <w:p>
      <w:r/>
    </w:p>
    <w:p>
      <w:r>
        <w:t xml:space="preserve">The 'forrhpct=' parameter is an override for all workload specific rhpct parameters, and allows </w:t>
      </w:r>
    </w:p>
    <w:p>
      <w:r>
        <w:t>multiple automatic executions of a workload with different read hit percentages.</w:t>
      </w:r>
    </w:p>
    <w:p>
      <w:r/>
    </w:p>
    <w:p>
      <w:r>
        <w:t>forrhpct=50</w:t>
      </w:r>
    </w:p>
    <w:p>
      <w:r>
        <w:t>forrhpct=(10-100,10)</w:t>
      </w:r>
    </w:p>
    <w:p>
      <w:r/>
    </w:p>
    <w:p>
      <w:r>
        <w:t>Do one run with 50% read hits</w:t>
      </w:r>
    </w:p>
    <w:p>
      <w:r>
        <w:t xml:space="preserve">Do one run each with read hit percentage values ranging </w:t>
      </w:r>
    </w:p>
    <w:p>
      <w:r>
        <w:t xml:space="preserve">from 10 to 100 percent, incrementing the read hit percentage </w:t>
      </w:r>
    </w:p>
    <w:p>
      <w:r>
        <w:t>by 10 percent each time.</w:t>
      </w:r>
    </w:p>
    <w:p>
      <w:r/>
    </w:p>
    <w:p>
      <w:r>
        <w:t>See Order of Execution for information on the execution order of this parameter.</w:t>
      </w:r>
    </w:p>
    <w:p>
      <w:r/>
    </w:p>
    <w:p>
      <w:r>
        <w:t>1.17.12.6</w:t>
      </w:r>
    </w:p>
    <w:p>
      <w:r>
        <w:t xml:space="preserve">'(for)whpct=nn': Create 'for'  Loop Using Different Write </w:t>
      </w:r>
    </w:p>
    <w:p>
      <w:r>
        <w:t>Hit Percentages</w:t>
      </w:r>
    </w:p>
    <w:p>
      <w:r/>
    </w:p>
    <w:p>
      <w:r>
        <w:t xml:space="preserve">The 'forwhpct=' parameter is an override for all workload specific whpct parameters, and allows </w:t>
      </w:r>
    </w:p>
    <w:p>
      <w:r>
        <w:t>multiple automatic executions of a workload with different write hit percentages.</w:t>
      </w:r>
    </w:p>
    <w:p>
      <w:r/>
    </w:p>
    <w:p>
      <w:r>
        <w:t>forwhpct=50</w:t>
      </w:r>
    </w:p>
    <w:p>
      <w:r/>
    </w:p>
    <w:p>
      <w:r>
        <w:t>Do one run with 50% write hits</w:t>
      </w:r>
    </w:p>
    <w:p>
      <w:r/>
    </w:p>
    <w:p>
      <w:r>
        <w:t>Copyright © 2000, 2015, Oracle and/or its affiliates. All rights reserved.</w:t>
      </w:r>
    </w:p>
    <w:p>
      <w:r/>
    </w:p>
    <w:p>
      <w:r>
        <w:t>61</w:t>
      </w:r>
    </w:p>
    <w:p>
      <w:r/>
    </w:p>
    <w:p>
      <w:r>
        <w:t xml:space="preserve">     Vdbench 5.04.03</w:t>
      </w:r>
    </w:p>
    <w:p>
      <w:r/>
    </w:p>
    <w:p>
      <w:r>
        <w:t>forwhpct=(10-100,10)</w:t>
      </w:r>
    </w:p>
    <w:p>
      <w:r/>
    </w:p>
    <w:p>
      <w:r>
        <w:t xml:space="preserve">Do one run each with write hit percentage values ranging </w:t>
      </w:r>
    </w:p>
    <w:p>
      <w:r>
        <w:t xml:space="preserve">from 10 to 100 percent, incrementing the write hit </w:t>
      </w:r>
    </w:p>
    <w:p>
      <w:r>
        <w:t>percentage by 10 percent each time.</w:t>
      </w:r>
    </w:p>
    <w:p>
      <w:r/>
    </w:p>
    <w:p>
      <w:r>
        <w:t>See Order of Execution for information on the execution order of this parameter.</w:t>
      </w:r>
    </w:p>
    <w:p>
      <w:r/>
    </w:p>
    <w:p>
      <w:r>
        <w:t>1.17.12.7</w:t>
      </w:r>
    </w:p>
    <w:p>
      <w:r>
        <w:t xml:space="preserve">'(for)seekpct=nn': Create 'for'  Loop Using Different Seek </w:t>
      </w:r>
    </w:p>
    <w:p>
      <w:r>
        <w:t>Percentages</w:t>
      </w:r>
    </w:p>
    <w:p>
      <w:r/>
    </w:p>
    <w:p>
      <w:r>
        <w:t xml:space="preserve">The 'forseekpct=' parameter is an override for all workload specific seekpct parameters, and </w:t>
      </w:r>
    </w:p>
    <w:p>
      <w:r>
        <w:t>allows multiple automatic executions of a workload with different seek percentages.</w:t>
      </w:r>
    </w:p>
    <w:p>
      <w:r/>
    </w:p>
    <w:p>
      <w:r>
        <w:t>forseekpct=50</w:t>
      </w:r>
    </w:p>
    <w:p>
      <w:r>
        <w:t>forseekpct =(10-100,10)</w:t>
      </w:r>
    </w:p>
    <w:p>
      <w:r/>
    </w:p>
    <w:p>
      <w:r>
        <w:t>Do one run with 50% seek</w:t>
      </w:r>
    </w:p>
    <w:p>
      <w:r>
        <w:t xml:space="preserve">Do one run each with seek percentage values ranging from </w:t>
      </w:r>
    </w:p>
    <w:p>
      <w:r>
        <w:t xml:space="preserve">10 to 100 percent, incrementing the seek percentage by 10 </w:t>
      </w:r>
    </w:p>
    <w:p>
      <w:r>
        <w:t>percent each time.</w:t>
      </w:r>
    </w:p>
    <w:p>
      <w:r/>
    </w:p>
    <w:p>
      <w:r>
        <w:t>See Order of Execution for information on the execution order of this parameter.</w:t>
      </w:r>
    </w:p>
    <w:p>
      <w:r/>
    </w:p>
    <w:p>
      <w:r>
        <w:t>1.17.12.8</w:t>
      </w:r>
    </w:p>
    <w:p>
      <w:r>
        <w:t xml:space="preserve">'(for)hitarea=nn': Create 'for'  Loop Using Different Hit </w:t>
      </w:r>
    </w:p>
    <w:p>
      <w:r>
        <w:t>Area Sizes</w:t>
      </w:r>
    </w:p>
    <w:p>
      <w:r/>
    </w:p>
    <w:p>
      <w:r>
        <w:t xml:space="preserve">The 'forhitarea=' parameter is an override for all Storage Definition hit area parameters, and </w:t>
      </w:r>
    </w:p>
    <w:p>
      <w:r>
        <w:t>allows multiple automatic executions of a workload with different hit area sizes:</w:t>
      </w:r>
    </w:p>
    <w:p>
      <w:r/>
    </w:p>
    <w:p>
      <w:r>
        <w:t>forhitarea=4m</w:t>
      </w:r>
    </w:p>
    <w:p>
      <w:r>
        <w:t>forhitarea =(10m-100m,10m)</w:t>
      </w:r>
    </w:p>
    <w:p>
      <w:r/>
    </w:p>
    <w:p>
      <w:r>
        <w:t>Do one run with 4MB hit area</w:t>
      </w:r>
    </w:p>
    <w:p>
      <w:r>
        <w:t xml:space="preserve">Do one run each with hit area values ranging from 10 </w:t>
      </w:r>
    </w:p>
    <w:p>
      <w:r>
        <w:t xml:space="preserve">MB to 100 MB, incrementing the hit area by 10 MB </w:t>
      </w:r>
    </w:p>
    <w:p>
      <w:r>
        <w:t>each time.</w:t>
      </w:r>
    </w:p>
    <w:p>
      <w:r/>
    </w:p>
    <w:p>
      <w:r>
        <w:t>See Order of Execution for information on the execution order of this parameter.</w:t>
      </w:r>
    </w:p>
    <w:p>
      <w:r/>
    </w:p>
    <w:p>
      <w:r>
        <w:t>1.17.12.9</w:t>
      </w:r>
    </w:p>
    <w:p>
      <w:r>
        <w:t xml:space="preserve">'(for)compratio=nn': Create 'for'  Loop Using Different </w:t>
      </w:r>
    </w:p>
    <w:p>
      <w:r>
        <w:t>compression ratios.</w:t>
      </w:r>
    </w:p>
    <w:p>
      <w:r/>
    </w:p>
    <w:p>
      <w:r>
        <w:t xml:space="preserve">The 'forcompratio=' parameter is an override for the compratio= parameter, and allows multiple </w:t>
      </w:r>
    </w:p>
    <w:p>
      <w:r>
        <w:t>automatic executions of a workload with different compression ratios.</w:t>
      </w:r>
    </w:p>
    <w:p>
      <w:r/>
    </w:p>
    <w:p>
      <w:r>
        <w:t>1.17.12.10 Order of Execution Using 'forxxx' Parameters</w:t>
      </w:r>
    </w:p>
    <w:p>
      <w:r/>
    </w:p>
    <w:p>
      <w:r>
        <w:t>Copyright © 2000, 2015, Oracle and/or its affiliates. All rights reserved.</w:t>
      </w:r>
    </w:p>
    <w:p>
      <w:r/>
    </w:p>
    <w:p>
      <w:r>
        <w:t>62</w:t>
      </w:r>
    </w:p>
    <w:p>
      <w:r/>
    </w:p>
    <w:p>
      <w:r>
        <w:t xml:space="preserve">     Vdbench 5.04.03</w:t>
      </w:r>
    </w:p>
    <w:p>
      <w:r/>
    </w:p>
    <w:p>
      <w:r>
        <w:t xml:space="preserve">The order in which the 'forthreads=', 'forxfersize=', 'forrdpct=', 'forrhpct=' , 'forwhpct=', </w:t>
      </w:r>
    </w:p>
    <w:p>
      <w:r>
        <w:t xml:space="preserve">'forseekpct=' and 'forhitarea=' parameters are found in the input will determine the order in which </w:t>
      </w:r>
    </w:p>
    <w:p>
      <w:r>
        <w:t>the requested workloads will be executed.</w:t>
      </w:r>
    </w:p>
    <w:p>
      <w:r>
        <w:t xml:space="preserve">Treat this as a sequence of embedded 'for' loops. Using 'forthreads=' and 'forxfersize' as an </w:t>
      </w:r>
    </w:p>
    <w:p>
      <w:r>
        <w:t>example:</w:t>
      </w:r>
    </w:p>
    <w:p>
      <w:r>
        <w:t>•</w:t>
      </w:r>
    </w:p>
    <w:p>
      <w:r>
        <w:t>for (all threads) { for (all xfersizes) { for (all I/O rates) } }    versus</w:t>
      </w:r>
    </w:p>
    <w:p>
      <w:r>
        <w:t>•</w:t>
      </w:r>
    </w:p>
    <w:p>
      <w:r>
        <w:t xml:space="preserve">for (all xfersizes) { for (all threads) { for (all I/O rates) } }    depending on what </w:t>
      </w:r>
    </w:p>
    <w:p>
      <w:r>
        <w:t>parameter came first.</w:t>
      </w:r>
    </w:p>
    <w:p>
      <w:r/>
    </w:p>
    <w:p>
      <w:r>
        <w:t>Copyright © 2000, 2015, Oracle and/or its affiliates. All rights reserved.</w:t>
      </w:r>
    </w:p>
    <w:p>
      <w:r/>
    </w:p>
    <w:p>
      <w:r>
        <w:t>63</w:t>
      </w:r>
    </w:p>
    <w:p>
      <w:r/>
    </w:p>
    <w:p>
      <w:r>
        <w:t xml:space="preserve">     Vdbench 5.04.03</w:t>
      </w:r>
    </w:p>
    <w:p>
      <w:r/>
    </w:p>
    <w:p>
      <w:r>
        <w:t>1.18 Hot banding and SD concatenation:</w:t>
      </w:r>
    </w:p>
    <w:p>
      <w:r/>
    </w:p>
    <w:p>
      <w:r>
        <w:t xml:space="preserve">Vdbench 504 introduces two main new pieces of functionality for raw I/O: "hot band" or </w:t>
      </w:r>
    </w:p>
    <w:p>
      <w:r>
        <w:t>"hotband" workloads and SD concatenation.</w:t>
      </w:r>
    </w:p>
    <w:p>
      <w:r/>
    </w:p>
    <w:p>
      <w:r>
        <w:t>Hotband parameter, e.g. wd=wd1,sd=*,hotband=(10,20)</w:t>
      </w:r>
    </w:p>
    <w:p>
      <w:r>
        <w:t>hotband=(start,end)</w:t>
      </w:r>
    </w:p>
    <w:p>
      <w:r>
        <w:t>Specify the starting and ending point of a hotband.</w:t>
      </w:r>
    </w:p>
    <w:p>
      <w:r>
        <w:t xml:space="preserve">Can be specified in either percentages 'hotband=(10,20)', or in bytes, </w:t>
      </w:r>
    </w:p>
    <w:p>
      <w:r>
        <w:t>e.g. 'hotband=(30g,60g)'</w:t>
      </w:r>
    </w:p>
    <w:p>
      <w:r/>
    </w:p>
    <w:p>
      <w:r>
        <w:t xml:space="preserve">Hot Band workloads: Vdbench until now has basically had three types of workloads when doing </w:t>
      </w:r>
    </w:p>
    <w:p>
      <w:r>
        <w:t xml:space="preserve">raw I/O: pure sequential, pure random, and a mix of random and sequential. Sequential speaks </w:t>
      </w:r>
    </w:p>
    <w:p>
      <w:r>
        <w:t xml:space="preserve">for itself, but it is the 'random' that started becoming a problem. Random for I/O has always </w:t>
      </w:r>
    </w:p>
    <w:p>
      <w:r>
        <w:t xml:space="preserve">meant that for each I/O a new random seek address over the whole volume (SD) was generated. </w:t>
      </w:r>
    </w:p>
    <w:p>
      <w:r>
        <w:t xml:space="preserve">We all know of course, that it is highly unlikely that there are any real workloads that access data </w:t>
      </w:r>
    </w:p>
    <w:p>
      <w:r>
        <w:t xml:space="preserve">in a pure random fashion. Typically there is some locality of reference going on, where a big </w:t>
      </w:r>
    </w:p>
    <w:p>
      <w:r>
        <w:t>portion of the I/O is done against a smaller subset of the amount of storage that is available.</w:t>
      </w:r>
    </w:p>
    <w:p>
      <w:r>
        <w:t xml:space="preserve">Of course, doing only pure random I/O against all available storage also does not make for a very </w:t>
      </w:r>
    </w:p>
    <w:p>
      <w:r>
        <w:t xml:space="preserve">nice test for storage devices that have one or more levels of cache. </w:t>
      </w:r>
    </w:p>
    <w:p>
      <w:r/>
    </w:p>
    <w:p>
      <w:r>
        <w:t xml:space="preserve">To resolve this problem a new type of random workload has been created, a workload called </w:t>
      </w:r>
    </w:p>
    <w:p>
      <w:r>
        <w:t xml:space="preserve">'hot-banding'. The new “hot band” I/O workload provides a workload that considers the </w:t>
      </w:r>
    </w:p>
    <w:p>
      <w:r>
        <w:t xml:space="preserve">contribution of read caching.  This workload allows  skewed access across one or more subsets </w:t>
      </w:r>
    </w:p>
    <w:p>
      <w:r>
        <w:t xml:space="preserve">of the available storage. This skewed access tends to hold data in cache and creates "cache hits" </w:t>
      </w:r>
    </w:p>
    <w:p>
      <w:r>
        <w:t>for improved throughput and performance.</w:t>
      </w:r>
    </w:p>
    <w:p>
      <w:r/>
    </w:p>
    <w:p>
      <w:r>
        <w:t xml:space="preserve">Introducing this new hot banding workload created a different problem though: until now, any </w:t>
      </w:r>
    </w:p>
    <w:p>
      <w:r>
        <w:t xml:space="preserve">workload given to Vdbench was executed identically on each single volume given to Vdbench. </w:t>
      </w:r>
    </w:p>
    <w:p>
      <w:r>
        <w:t xml:space="preserve">With an objective to create hot bands forcing identical hot bands to every single volume of </w:t>
      </w:r>
    </w:p>
    <w:p>
      <w:r>
        <w:t>course is a huge contradiction.</w:t>
      </w:r>
    </w:p>
    <w:p>
      <w:r/>
    </w:p>
    <w:p>
      <w:r>
        <w:t xml:space="preserve">This in turn required the second large change to Vdbench, something that we call "SD </w:t>
      </w:r>
    </w:p>
    <w:p>
      <w:r>
        <w:t xml:space="preserve">concatenation", with SD of course being a Vdbench Storage Definition, any </w:t>
      </w:r>
    </w:p>
    <w:p>
      <w:r>
        <w:t>volume/lun/disk/drive/slice/partition/file that you tell Vdbench to use.</w:t>
      </w:r>
    </w:p>
    <w:p>
      <w:r>
        <w:t xml:space="preserve">SD concatenation basically is a simple volume manager, where all volumes (SDs) given to a </w:t>
      </w:r>
    </w:p>
    <w:p>
      <w:r>
        <w:t xml:space="preserve">workload are treated as if they are one large concatenated storage device. The hot band </w:t>
      </w:r>
    </w:p>
    <w:p>
      <w:r>
        <w:t>workloads then are executed against these concatenated volumes.</w:t>
      </w:r>
    </w:p>
    <w:p>
      <w:r/>
    </w:p>
    <w:p>
      <w:r>
        <w:t xml:space="preserve">This of course was not all: normally, by using the 'threads=' parameter you tell Vdbench what the </w:t>
      </w:r>
    </w:p>
    <w:p>
      <w:r>
        <w:t xml:space="preserve">maximum amount of concurrent outstanding I/O may be against each SD. With hot band </w:t>
      </w:r>
    </w:p>
    <w:p>
      <w:r>
        <w:t xml:space="preserve">workloads dedicating threads to an SD that possibly is not or rarely used of course does not make </w:t>
      </w:r>
    </w:p>
    <w:p>
      <w:r>
        <w:t xml:space="preserve">sense, so, when defining hot bands, the amount of threads to be used will be given to the </w:t>
      </w:r>
    </w:p>
    <w:p>
      <w:r>
        <w:t xml:space="preserve">concatenated SD instead. Be careful though, the default thread count is still just eight, so make </w:t>
      </w:r>
    </w:p>
    <w:p>
      <w:r>
        <w:t>sure you give the workloads what they need.</w:t>
      </w:r>
    </w:p>
    <w:p>
      <w:r/>
    </w:p>
    <w:p>
      <w:r>
        <w:t>Copyright © 2000, 2015, Oracle and/or its affiliates. All rights reserved.</w:t>
      </w:r>
    </w:p>
    <w:p>
      <w:r/>
    </w:p>
    <w:p>
      <w:r>
        <w:t>64</w:t>
      </w:r>
    </w:p>
    <w:p>
      <w:r/>
    </w:p>
    <w:p>
      <w:r>
        <w:t xml:space="preserve">     Vdbench 5.04.03</w:t>
      </w:r>
    </w:p>
    <w:p>
      <w:r/>
    </w:p>
    <w:p>
      <w:r>
        <w:t xml:space="preserve">How many threads do you need? If you are running just one single workload it may not be too </w:t>
      </w:r>
    </w:p>
    <w:p>
      <w:r>
        <w:t xml:space="preserve">difficult to figure that out, but if you run a dozen different workloads concurrently things can get </w:t>
      </w:r>
    </w:p>
    <w:p>
      <w:r>
        <w:t xml:space="preserve">ugly fast. So for that, you can, for SD concatenation only, specify a thread count for a Run </w:t>
      </w:r>
    </w:p>
    <w:p>
      <w:r>
        <w:t xml:space="preserve">Definition (RD), and all threads will be shared between all SDs, and all workloads. Note though </w:t>
      </w:r>
    </w:p>
    <w:p>
      <w:r>
        <w:t xml:space="preserve">that you may end up having 500 threads and 500 volumes, but all 500 threads will be used for the </w:t>
      </w:r>
    </w:p>
    <w:p>
      <w:r>
        <w:t>slowest volume.</w:t>
      </w:r>
    </w:p>
    <w:p>
      <w:r/>
    </w:p>
    <w:p>
      <w:r>
        <w:t xml:space="preserve">In normal Vdbench operation the Run Definition 'threads=' or 'forthreads=' parameter overrides </w:t>
      </w:r>
    </w:p>
    <w:p>
      <w:r>
        <w:t xml:space="preserve">the threads= value for each individual SD. With SD concatenation active however this is the </w:t>
      </w:r>
    </w:p>
    <w:p>
      <w:r>
        <w:t>TOTAL amount of threads that will be shared.</w:t>
      </w:r>
    </w:p>
    <w:p>
      <w:r/>
    </w:p>
    <w:p>
      <w:r>
        <w:t xml:space="preserve">SD concatenation and sequential I/O: Of course, no good deed goes unpunished. When you have </w:t>
      </w:r>
    </w:p>
    <w:p>
      <w:r>
        <w:t xml:space="preserve">twelve drives and treat them as one large concatenation, and are doing sequential I/O on that </w:t>
      </w:r>
    </w:p>
    <w:p>
      <w:r>
        <w:t xml:space="preserve">concatenated SD, you get only ONE active drive. That of course then results in slow (one drive </w:t>
      </w:r>
    </w:p>
    <w:p>
      <w:r>
        <w:t xml:space="preserve">only) throughput. So for this, either don't use concatenation, or ask Vdbench to start doing </w:t>
      </w:r>
    </w:p>
    <w:p>
      <w:r>
        <w:t>independent sequential streams using the streams= parameter.</w:t>
      </w:r>
    </w:p>
    <w:p>
      <w:r/>
    </w:p>
    <w:p>
      <w:r>
        <w:t>New or changed parameters:</w:t>
      </w:r>
    </w:p>
    <w:p>
      <w:r>
        <w:t>•</w:t>
      </w:r>
    </w:p>
    <w:p>
      <w:r>
        <w:t>concatenate=yes</w:t>
      </w:r>
    </w:p>
    <w:p>
      <w:r>
        <w:t xml:space="preserve">Must be specified BEFORE your first SD parameter. Note that you </w:t>
      </w:r>
    </w:p>
    <w:p>
      <w:r>
        <w:t>can not have a mix of concatenated and not concatenated SDs.</w:t>
      </w:r>
    </w:p>
    <w:p>
      <w:r>
        <w:t xml:space="preserve">• wd=xxx,sd=(sd1,sd2,….) With SD concatenation active all these SDs will be treated </w:t>
      </w:r>
    </w:p>
    <w:p>
      <w:r>
        <w:t xml:space="preserve">as ONE large concatenated SD. </w:t>
      </w:r>
    </w:p>
    <w:p>
      <w:r>
        <w:t xml:space="preserve">• wd=xxx,sd=(…..),……,threads=nn   This specifies the total amount of threads to be </w:t>
      </w:r>
    </w:p>
    <w:p>
      <w:r>
        <w:t>shared by this workload. Can only be used with SD concatenation.</w:t>
      </w:r>
    </w:p>
    <w:p>
      <w:r>
        <w:t xml:space="preserve">rd=xxx,……,threads=nn     With SD concatenation active this is the amount of threads </w:t>
      </w:r>
    </w:p>
    <w:p>
      <w:r>
        <w:t>shared between all SDs and workloads.</w:t>
      </w:r>
    </w:p>
    <w:p>
      <w:r>
        <w:t>sd=xxx,……,streams=nn</w:t>
      </w:r>
    </w:p>
    <w:p>
      <w:r>
        <w:t xml:space="preserve">This parameter has been moved and now is a Workload </w:t>
      </w:r>
    </w:p>
    <w:p>
      <w:r>
        <w:t xml:space="preserve">Definition (WD) parameter, e.g. wd=xxx,….,streams=nn. </w:t>
      </w:r>
    </w:p>
    <w:p>
      <w:r>
        <w:t xml:space="preserve">sd=xxx,…,streams= </w:t>
      </w:r>
    </w:p>
    <w:p>
      <w:r>
        <w:t xml:space="preserve">This parameter has been moved to the Workload Definition </w:t>
      </w:r>
    </w:p>
    <w:p>
      <w:r>
        <w:t>and had its meaning slightly changed.</w:t>
      </w:r>
    </w:p>
    <w:p>
      <w:r/>
    </w:p>
    <w:p>
      <w:r>
        <w:t>•</w:t>
      </w:r>
    </w:p>
    <w:p>
      <w:r/>
    </w:p>
    <w:p>
      <w:r>
        <w:t>•</w:t>
      </w:r>
    </w:p>
    <w:p>
      <w:r/>
    </w:p>
    <w:p>
      <w:r>
        <w:t>•</w:t>
      </w:r>
    </w:p>
    <w:p>
      <w:r/>
    </w:p>
    <w:p>
      <w:r>
        <w:t xml:space="preserve"> Note: Dedup, Data Validation and Journaling are all not allowed with SD concatenation.</w:t>
      </w:r>
    </w:p>
    <w:p>
      <w:r/>
    </w:p>
    <w:p>
      <w:r>
        <w:t>Copyright © 2000, 2015, Oracle and/or its affiliates. All rights reserved.</w:t>
      </w:r>
    </w:p>
    <w:p>
      <w:r/>
    </w:p>
    <w:p>
      <w:r>
        <w:t>65</w:t>
      </w:r>
    </w:p>
    <w:p>
      <w:r/>
    </w:p>
    <w:p>
      <w:r>
        <w:t xml:space="preserve">     Vdbench 5.04.03</w:t>
      </w:r>
    </w:p>
    <w:p>
      <w:r/>
    </w:p>
    <w:p>
      <w:r>
        <w:t xml:space="preserve">1.19 'Hotband=(min,max)': Create a skewed workload over a </w:t>
      </w:r>
    </w:p>
    <w:p>
      <w:r>
        <w:t>Limited Seek Range</w:t>
      </w:r>
    </w:p>
    <w:p>
      <w:r/>
    </w:p>
    <w:p>
      <w:r>
        <w:t xml:space="preserve">By default, the whole SD or concatenated SD will be used to generate a random LBA. To limit </w:t>
      </w:r>
    </w:p>
    <w:p>
      <w:r>
        <w:t xml:space="preserve">the lba range for a workload, specify the starting and ending range of the SD: 'hotband=(40,60)' </w:t>
      </w:r>
    </w:p>
    <w:p>
      <w:r>
        <w:t xml:space="preserve">will limit I/O activity starting at 40% into the SD and ending at 60% into the SD. If the max </w:t>
      </w:r>
    </w:p>
    <w:p>
      <w:r>
        <w:t xml:space="preserve">value is larger than 100 but smaller than 200, Vdbench will consider this a wrap across the end </w:t>
      </w:r>
    </w:p>
    <w:p>
      <w:r>
        <w:t xml:space="preserve">of your SD. For instance with hotband=(90,110) , Vdbench will generate an I/O workload using </w:t>
      </w:r>
    </w:p>
    <w:p>
      <w:r>
        <w:t xml:space="preserve">the last 10% and the first 10% of your volume. When the values are greater than 200, the values </w:t>
      </w:r>
    </w:p>
    <w:p>
      <w:r>
        <w:t>will be considered given in bytes instead of in percentages; e.g., ‘Hotband=(1g,2g)’.</w:t>
      </w:r>
    </w:p>
    <w:p>
      <w:r/>
    </w:p>
    <w:p>
      <w:r>
        <w:t>Pb of access</w:t>
      </w:r>
    </w:p>
    <w:p>
      <w:r/>
    </w:p>
    <w:p>
      <w:r>
        <w:t>LBA range</w:t>
      </w:r>
    </w:p>
    <w:p>
      <w:r/>
    </w:p>
    <w:p>
      <w:r>
        <w:t xml:space="preserve">Hotband has a skewed workload across the defined range.  The probability (Pb) accessing a </w:t>
      </w:r>
    </w:p>
    <w:p>
      <w:r>
        <w:t xml:space="preserve">block in the range is biased toward lower LBAs    It is intended to simulate something similar to </w:t>
      </w:r>
    </w:p>
    <w:p>
      <w:r>
        <w:t xml:space="preserve">database index.  This access will allow for systems with a small cache to have a small cache hit. </w:t>
      </w:r>
    </w:p>
    <w:p>
      <w:r>
        <w:t xml:space="preserve">Systems with larger caches, have larger cache hit rates.  The cache rate does not increase linearly </w:t>
      </w:r>
    </w:p>
    <w:p>
      <w:r>
        <w:t xml:space="preserve">as system cache size increases.  Here is a sample scatter plot of four hotbands and the intensity of </w:t>
      </w:r>
    </w:p>
    <w:p>
      <w:r>
        <w:t xml:space="preserve">access is skewed to lower LBA.  The X axis is the storage LBA range, the Y axis is time.  </w:t>
      </w:r>
    </w:p>
    <w:p>
      <w:r/>
    </w:p>
    <w:p>
      <w:r>
        <w:t>Copyright © 2000, 2015, Oracle and/or its affiliates. All rights reserved.</w:t>
      </w:r>
    </w:p>
    <w:p>
      <w:r/>
    </w:p>
    <w:p>
      <w:r>
        <w:t>66</w:t>
      </w:r>
    </w:p>
    <w:p>
      <w:r/>
    </w:p>
    <w:p>
      <w:r>
        <w:t xml:space="preserve">     Vdbench 5.04.03</w:t>
      </w:r>
    </w:p>
    <w:p>
      <w:r/>
    </w:p>
    <w:p>
      <w:r>
        <w:t>1.20 Data Deduplication:</w:t>
      </w:r>
    </w:p>
    <w:p>
      <w:r/>
    </w:p>
    <w:p>
      <w:r>
        <w:t xml:space="preserve">Data Deduplication is built into Vdbench with the understanding that the dedup logic included in </w:t>
      </w:r>
    </w:p>
    <w:p>
      <w:r>
        <w:t xml:space="preserve">the target storage device looks at each n-byte data block to see if a block with identical content </w:t>
      </w:r>
    </w:p>
    <w:p>
      <w:r>
        <w:t xml:space="preserve">already exists. When there is a match the block no longer needs to be written to storage and a </w:t>
      </w:r>
    </w:p>
    <w:p>
      <w:r>
        <w:t>pointer to the already existing block is stored instead.</w:t>
      </w:r>
    </w:p>
    <w:p>
      <w:r/>
    </w:p>
    <w:p>
      <w:r>
        <w:t xml:space="preserve">Since it is possible for dedup and data compression algorithms to be used at the same time, </w:t>
      </w:r>
    </w:p>
    <w:p>
      <w:r>
        <w:t>dedup by default generates data patterns that do not compress.</w:t>
      </w:r>
    </w:p>
    <w:p>
      <w:r/>
    </w:p>
    <w:p>
      <w:r>
        <w:t xml:space="preserve">'dedupratio' is one of the General Parameters and must be specified at the top of your </w:t>
      </w:r>
    </w:p>
    <w:p>
      <w:r>
        <w:t xml:space="preserve">parameter file BEFORE the first Host Definition (HD) or if HD is not used, before the </w:t>
      </w:r>
    </w:p>
    <w:p>
      <w:r>
        <w:t>first SD or FSD.</w:t>
      </w:r>
    </w:p>
    <w:p>
      <w:r/>
    </w:p>
    <w:p>
      <w:r>
        <w:t>dedupratio=n</w:t>
      </w:r>
    </w:p>
    <w:p>
      <w:r/>
    </w:p>
    <w:p>
      <w:r>
        <w:t>compratio=n</w:t>
      </w:r>
    </w:p>
    <w:p>
      <w:r/>
    </w:p>
    <w:p>
      <w:r>
        <w:t>dedupunit=nn</w:t>
      </w:r>
    </w:p>
    <w:p>
      <w:r/>
    </w:p>
    <w:p>
      <w:r>
        <w:t>dedupsets=nn</w:t>
      </w:r>
    </w:p>
    <w:p>
      <w:r/>
    </w:p>
    <w:p>
      <w:r>
        <w:t xml:space="preserve">Ratio between the original data and the actually written data, e.g. </w:t>
      </w:r>
    </w:p>
    <w:p>
      <w:r>
        <w:t>dedupratio=2 for a 2:1 ratio. Default: no dedup, or dedupratio=1</w:t>
      </w:r>
    </w:p>
    <w:p>
      <w:r/>
    </w:p>
    <w:p>
      <w:r>
        <w:t xml:space="preserve">Ratio between the original data and the actually written data, e.g. </w:t>
      </w:r>
    </w:p>
    <w:p>
      <w:r>
        <w:t>compratio=2 for a 2:1 ratio. Default: compratio=1</w:t>
      </w:r>
    </w:p>
    <w:p>
      <w:r/>
    </w:p>
    <w:p>
      <w:r>
        <w:t xml:space="preserve">The size of a data block that dedup tries to match with already </w:t>
      </w:r>
    </w:p>
    <w:p>
      <w:r>
        <w:t>existing data. Default dedupunit=128k</w:t>
      </w:r>
    </w:p>
    <w:p>
      <w:r/>
    </w:p>
    <w:p>
      <w:r>
        <w:t xml:space="preserve">How many different sets or groups of duplicate blocks to have. See </w:t>
      </w:r>
    </w:p>
    <w:p>
      <w:r>
        <w:t xml:space="preserve">below. Default: dedupsets=5% (You can also just code a numeric </w:t>
      </w:r>
    </w:p>
    <w:p>
      <w:r>
        <w:t>value, e.g. dedupsets=100)</w:t>
      </w:r>
    </w:p>
    <w:p>
      <w:r/>
    </w:p>
    <w:p>
      <w:r>
        <w:t xml:space="preserve">For a Storage Definition (SD) dedup is controlled on an SD level; For a File System Definition </w:t>
      </w:r>
    </w:p>
    <w:p>
      <w:r>
        <w:t>(FSD) dedup is controlled on an FSD level, so not on a file level.</w:t>
      </w:r>
    </w:p>
    <w:p>
      <w:r/>
    </w:p>
    <w:p>
      <w:r>
        <w:t>There are two different dedup data patterns that I/O creates:</w:t>
      </w:r>
    </w:p>
    <w:p>
      <w:r/>
    </w:p>
    <w:p>
      <w:r>
        <w:t>1.20.1</w:t>
      </w:r>
    </w:p>
    <w:p>
      <w:r/>
    </w:p>
    <w:p>
      <w:r>
        <w:t>Unique blocks</w:t>
      </w:r>
    </w:p>
    <w:p>
      <w:r/>
    </w:p>
    <w:p>
      <w:r>
        <w:t xml:space="preserve">Unique blocks: These blocks are unique and will always be unique, even when they are </w:t>
      </w:r>
    </w:p>
    <w:p>
      <w:r>
        <w:t xml:space="preserve">rewritten. In other words, a unique block will be rewritten with a different content than all its </w:t>
      </w:r>
    </w:p>
    <w:p>
      <w:r>
        <w:t>previous versions.</w:t>
      </w:r>
    </w:p>
    <w:p>
      <w:r/>
    </w:p>
    <w:p>
      <w:r>
        <w:t>1.20.2</w:t>
      </w:r>
    </w:p>
    <w:p>
      <w:r/>
    </w:p>
    <w:p>
      <w:r>
        <w:t xml:space="preserve">Duplicate blocks:  </w:t>
      </w:r>
    </w:p>
    <w:p>
      <w:r/>
    </w:p>
    <w:p>
      <w:r>
        <w:t xml:space="preserve">With dedupratio=1 there of course will not be any duplicate blocks. </w:t>
      </w:r>
    </w:p>
    <w:p>
      <w:r/>
    </w:p>
    <w:p>
      <w:r>
        <w:t>Copyright © 2000, 2015, Oracle and/or its affiliates. All rights reserved.</w:t>
      </w:r>
    </w:p>
    <w:p>
      <w:r/>
    </w:p>
    <w:p>
      <w:r>
        <w:t>67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Vdbench 5.04.03</w:t>
      </w:r>
    </w:p>
    <w:p>
      <w:r/>
    </w:p>
    <w:p>
      <w:r>
        <w:t xml:space="preserve">Duplicate blocks as the name indicates are duplicates of each other. They are not all duplicates of </w:t>
      </w:r>
    </w:p>
    <w:p>
      <w:r>
        <w:t xml:space="preserve">one single block though. That would have been too easy. There are ‘nn’ sets or groups of </w:t>
      </w:r>
    </w:p>
    <w:p>
      <w:r>
        <w:t xml:space="preserve">duplicate blocks. All blocks within a set are duplicates of each other. How many sets are there? I </w:t>
      </w:r>
    </w:p>
    <w:p>
      <w:r>
        <w:t xml:space="preserve">have set the default to dedupsets=5%, or 5% of the estimated total amount of dedupunit=nn </w:t>
      </w:r>
    </w:p>
    <w:p>
      <w:r>
        <w:t xml:space="preserve">blocks. </w:t>
      </w:r>
    </w:p>
    <w:p>
      <w:r/>
    </w:p>
    <w:p>
      <w:r>
        <w:t xml:space="preserve">Example: a 128m SD file, for 1024 128k blocks. There will be (5% of 1024) 51 sets of duplicate </w:t>
      </w:r>
    </w:p>
    <w:p>
      <w:r>
        <w:t xml:space="preserve">blocks. </w:t>
      </w:r>
    </w:p>
    <w:p>
      <w:r/>
    </w:p>
    <w:p>
      <w:r>
        <w:t xml:space="preserve">Dedupratio=2 ultimately will result in wanting 512 data blocks to be written to disk and 512 </w:t>
      </w:r>
    </w:p>
    <w:p>
      <w:r>
        <w:t>blocks that are duplicates of other blocks.</w:t>
      </w:r>
    </w:p>
    <w:p>
      <w:r/>
    </w:p>
    <w:p>
      <w:r>
        <w:t xml:space="preserve"> ‘512-51 = 461 unique blocks’ + ‘512+51=563  duplicate blocks’ = 1024 blocks. </w:t>
      </w:r>
    </w:p>
    <w:p>
      <w:r/>
    </w:p>
    <w:p>
      <w:r>
        <w:t xml:space="preserve">The 461 unique blocks and the 51 sets make for a total of 512 different data blocks that are </w:t>
      </w:r>
    </w:p>
    <w:p>
      <w:r>
        <w:t xml:space="preserve">written to disk. 1024 / 512 = 2:1 dedup ratio. (The real numbers will be slightly different because </w:t>
      </w:r>
    </w:p>
    <w:p>
      <w:r>
        <w:t>of integer rounding and/or truncation).</w:t>
      </w:r>
    </w:p>
    <w:p>
      <w:r/>
    </w:p>
    <w:p>
      <w:r>
        <w:t>1.20.3</w:t>
      </w:r>
    </w:p>
    <w:p>
      <w:r/>
    </w:p>
    <w:p>
      <w:r>
        <w:t>Vdbench xfersize= limitations.</w:t>
      </w:r>
    </w:p>
    <w:p>
      <w:r/>
    </w:p>
    <w:p>
      <w:r>
        <w:t xml:space="preserve">Since the accuracy of dedup all revolves around the dedupunit= parameter, all read and write </w:t>
      </w:r>
    </w:p>
    <w:p>
      <w:r>
        <w:t xml:space="preserve">operations must be a multiple of that dedupunit= size. This means that if you use dedupunit=8k, </w:t>
      </w:r>
    </w:p>
    <w:p>
      <w:r>
        <w:t xml:space="preserve">all data transfer sizes used must me multiples of that: 8k, 16k, 24k, etc. Vdbench will fail if it </w:t>
      </w:r>
    </w:p>
    <w:p>
      <w:r>
        <w:t>finds transfer sizes that do not follow these rules.</w:t>
      </w:r>
    </w:p>
    <w:p>
      <w:r/>
    </w:p>
    <w:p>
      <w:r>
        <w:t xml:space="preserve">Technically of course (unless you are running with data validation) there is no need for read </w:t>
      </w:r>
    </w:p>
    <w:p>
      <w:r>
        <w:t xml:space="preserve">requests to follow these rules. I thought it best though to follow the same rules for both reads and </w:t>
      </w:r>
    </w:p>
    <w:p>
      <w:r>
        <w:t>writes.</w:t>
      </w:r>
    </w:p>
    <w:p>
      <w:r/>
    </w:p>
    <w:p>
      <w:r>
        <w:t>1.20.4</w:t>
      </w:r>
    </w:p>
    <w:p>
      <w:r/>
    </w:p>
    <w:p>
      <w:r>
        <w:t>Rewriting of data blocks.</w:t>
      </w:r>
    </w:p>
    <w:p>
      <w:r/>
    </w:p>
    <w:p>
      <w:r>
        <w:t xml:space="preserve">As mentioned above, the unique block’s data contents will change each time they are written. </w:t>
      </w:r>
    </w:p>
    <w:p>
      <w:r>
        <w:t xml:space="preserve">The data pattern includes the current time of day in microseconds, together with the SD or FSD </w:t>
      </w:r>
    </w:p>
    <w:p>
      <w:r>
        <w:t xml:space="preserve">name. This makes the content pretty unique unless of course the same block to the same SD is </w:t>
      </w:r>
    </w:p>
    <w:p>
      <w:r>
        <w:t>written more than once within the same microsecond.</w:t>
      </w:r>
    </w:p>
    <w:p>
      <w:r/>
    </w:p>
    <w:p>
      <w:r>
        <w:t xml:space="preserve">For the duplicate blocks that was a whole different trail of discovery. Initially I had planned to </w:t>
      </w:r>
    </w:p>
    <w:p>
      <w:r>
        <w:t xml:space="preserve">never change these blocks until I realized that if I do not change them there will never be an </w:t>
      </w:r>
    </w:p>
    <w:p>
      <w:r>
        <w:t xml:space="preserve">other physical disk write because there always will be an already existing copy of each duplicate </w:t>
      </w:r>
    </w:p>
    <w:p>
      <w:r>
        <w:t xml:space="preserve">block. That makes for great benchmark numbers, but that never is my objective. Honesty is </w:t>
      </w:r>
    </w:p>
    <w:p>
      <w:r>
        <w:t xml:space="preserve">always the only way to go. </w:t>
      </w:r>
    </w:p>
    <w:p>
      <w:r/>
    </w:p>
    <w:p>
      <w:r>
        <w:t xml:space="preserve">But changing the contents of these blocks for each write operation then causes a new problem: I </w:t>
      </w:r>
    </w:p>
    <w:p>
      <w:r>
        <w:t>won’t get my expected dedupratio. Catch 22.</w:t>
      </w:r>
    </w:p>
    <w:p>
      <w:r/>
    </w:p>
    <w:p>
      <w:r>
        <w:t>Copyright © 2000, 2015, Oracle and/or its affiliates. All rights reserved.</w:t>
      </w:r>
    </w:p>
    <w:p>
      <w:r/>
    </w:p>
    <w:p>
      <w:r>
        <w:t>68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    Vdbench 5.04.03</w:t>
      </w:r>
    </w:p>
    <w:p>
      <w:r/>
    </w:p>
    <w:p>
      <w:r>
        <w:t xml:space="preserve">That’s when I decided that yes, I will change the contents, but only once. And the next time that </w:t>
      </w:r>
    </w:p>
    <w:p>
      <w:r>
        <w:t xml:space="preserve">this block is written it will be changed back to its original content, (flip flop). It still means that </w:t>
      </w:r>
    </w:p>
    <w:p>
      <w:r>
        <w:t xml:space="preserve">my expected dedupratio can be a little off, this because within a set of duplicates there now can </w:t>
      </w:r>
    </w:p>
    <w:p>
      <w:r>
        <w:t xml:space="preserve">be two different data contents, but it stays close. I typically see 1.87:1 instead of the requested </w:t>
      </w:r>
    </w:p>
    <w:p>
      <w:r>
        <w:t>2:1, which is close enough.</w:t>
      </w:r>
    </w:p>
    <w:p>
      <w:r/>
    </w:p>
    <w:p>
      <w:r>
        <w:t xml:space="preserve">If there is a better way, let me know. This is the best that I could come up with at this time. I do </w:t>
      </w:r>
    </w:p>
    <w:p>
      <w:r>
        <w:t xml:space="preserve">understand that once all dedup sets have blocks in both the ‘flip’ and ‘flop’ state all physical </w:t>
      </w:r>
    </w:p>
    <w:p>
      <w:r>
        <w:t xml:space="preserve">write activity will seize as long as there is a minimum of one block in each state.  Suggestions for </w:t>
      </w:r>
    </w:p>
    <w:p>
      <w:r>
        <w:t xml:space="preserve">improvement are always welcome. </w:t>
      </w:r>
    </w:p>
    <w:p>
      <w:r/>
    </w:p>
    <w:p>
      <w:r>
        <w:t>1.20.5</w:t>
      </w:r>
    </w:p>
    <w:p>
      <w:r/>
    </w:p>
    <w:p>
      <w:r>
        <w:t>Use of Data Validation code.</w:t>
      </w:r>
    </w:p>
    <w:p>
      <w:r/>
    </w:p>
    <w:p>
      <w:r>
        <w:t xml:space="preserve">So how to keep track of what the current content is of a duplicate data block? </w:t>
      </w:r>
    </w:p>
    <w:p>
      <w:r/>
    </w:p>
    <w:p>
      <w:r>
        <w:t xml:space="preserve">Data Validation already had everything that is needed; it knows exactly what is written where. </w:t>
      </w:r>
    </w:p>
    <w:p>
      <w:r>
        <w:t xml:space="preserve">Using this ability was a very easy decision to make. Of course, unless specifically requested the </w:t>
      </w:r>
    </w:p>
    <w:p>
      <w:r>
        <w:t>actual contents of a block after a read operation will not be validated.</w:t>
      </w:r>
    </w:p>
    <w:p>
      <w:r/>
    </w:p>
    <w:p>
      <w:r>
        <w:t xml:space="preserve">So now, when dedup is used, Data Validation instead of keeping track of 126 different data </w:t>
      </w:r>
    </w:p>
    <w:p>
      <w:r>
        <w:t xml:space="preserve">patterns per block now keeps track of only two different data patterns to support the flip-flop </w:t>
      </w:r>
    </w:p>
    <w:p>
      <w:r>
        <w:t>mentioned above.</w:t>
      </w:r>
    </w:p>
    <w:p>
      <w:r/>
    </w:p>
    <w:p>
      <w:r>
        <w:t xml:space="preserve">One more problem needed to be resolved: how to pass on the information about each block’s </w:t>
      </w:r>
    </w:p>
    <w:p>
      <w:r>
        <w:t xml:space="preserve">current content between Vdbench runs? Of course there is Journaling, but journaling is very </w:t>
      </w:r>
    </w:p>
    <w:p>
      <w:r>
        <w:t xml:space="preserve">expensive and is only needed to allow for some serious testing around possible data integrity </w:t>
      </w:r>
    </w:p>
    <w:p>
      <w:r>
        <w:t>issues and that is when optimum performance is not a 100% requirement.</w:t>
      </w:r>
    </w:p>
    <w:p>
      <w:r/>
    </w:p>
    <w:p>
      <w:r>
        <w:t xml:space="preserve">I therefore decided against the use of Journaling, but instead moved the in-memory Data </w:t>
      </w:r>
    </w:p>
    <w:p>
      <w:r>
        <w:t xml:space="preserve">Validation maps from Java heap space to a memory mapped (mmap) disk file. Unless your </w:t>
      </w:r>
    </w:p>
    <w:p>
      <w:r>
        <w:t xml:space="preserve">operating system goes down, memory mapping assures that the information of what is written </w:t>
      </w:r>
    </w:p>
    <w:p>
      <w:r>
        <w:t>where is preserved on disk.</w:t>
      </w:r>
    </w:p>
    <w:p>
      <w:r/>
    </w:p>
    <w:p>
      <w:r>
        <w:t xml:space="preserve">To ask Vdbench to reuse the existing information, code ‘validate=continue’. By default </w:t>
      </w:r>
    </w:p>
    <w:p>
      <w:r>
        <w:t xml:space="preserve">Vdbench will create a brand new map, but validate=continue reuses the existing contents. </w:t>
      </w:r>
    </w:p>
    <w:p>
      <w:r>
        <w:t>Validate=continue is ONLY allowed with journaling though.</w:t>
      </w:r>
    </w:p>
    <w:p>
      <w:r/>
    </w:p>
    <w:p>
      <w:r>
        <w:t xml:space="preserve">These memory mapped files will be created in your current system TEMP directory and will </w:t>
      </w:r>
    </w:p>
    <w:p>
      <w:r>
        <w:t xml:space="preserve">include the current process-id. Since the SD or FSD name is part of the file name, e.g. </w:t>
      </w:r>
    </w:p>
    <w:p>
      <w:r>
        <w:t xml:space="preserve">'vdbench.sd1.mmap', having more than one Vdbench test running with the same SD or FSD </w:t>
      </w:r>
    </w:p>
    <w:p>
      <w:r>
        <w:t xml:space="preserve">name caused these tests to step on each others toes (mmap files) reporting false data corruptions. </w:t>
      </w:r>
    </w:p>
    <w:p>
      <w:r>
        <w:t xml:space="preserve">By now including the process-id (vdbench.pid29101.sd1.mmap) that problem has been </w:t>
      </w:r>
    </w:p>
    <w:p>
      <w:r>
        <w:t xml:space="preserve">eliminated. Stale mmap files in the temp directory will be removed the next time Data Validation </w:t>
      </w:r>
    </w:p>
    <w:p>
      <w:r>
        <w:t xml:space="preserve">is run. Using the 'journal=' parameter however puts you in complete control of where the mmap </w:t>
      </w:r>
    </w:p>
    <w:p>
      <w:r>
        <w:t>files will be.</w:t>
      </w:r>
    </w:p>
    <w:p>
      <w:r/>
    </w:p>
    <w:p>
      <w:r>
        <w:t>Copyright © 2000, 2015, Oracle and/or its affiliates. All rights reserved.</w:t>
      </w:r>
    </w:p>
    <w:p>
      <w:r/>
    </w:p>
    <w:p>
      <w:r>
        <w:t>69</w:t>
      </w:r>
    </w:p>
    <w:p>
      <w:r/>
    </w:p>
    <w:p>
      <w:r>
        <w:t xml:space="preserve"> </w:t>
      </w:r>
    </w:p>
    <w:p>
      <w:r>
        <w:t xml:space="preserve">     Vdbench 5.04.03</w:t>
      </w:r>
    </w:p>
    <w:p>
      <w:r/>
    </w:p>
    <w:p>
      <w:r>
        <w:t>1.20.6</w:t>
      </w:r>
    </w:p>
    <w:p>
      <w:r/>
    </w:p>
    <w:p>
      <w:r>
        <w:t>Swat/Vdbench Replay with dedup.</w:t>
      </w:r>
    </w:p>
    <w:p>
      <w:r/>
    </w:p>
    <w:p>
      <w:r>
        <w:t xml:space="preserve">One of the great features when you combine Swat and Vdbench is the fact that you can take any </w:t>
      </w:r>
    </w:p>
    <w:p>
      <w:r>
        <w:t xml:space="preserve">customer I/O trace (Solaris and RedHat/OEL), and replay the exact I/O workload whenever and </w:t>
      </w:r>
    </w:p>
    <w:p>
      <w:r>
        <w:t xml:space="preserve">wherever (any OS) you want. </w:t>
      </w:r>
    </w:p>
    <w:p>
      <w:r/>
    </w:p>
    <w:p>
      <w:r>
        <w:t>Of course, the originally traced I/O workload likely does not properly follow the above-</w:t>
      </w:r>
    </w:p>
    <w:p>
      <w:r>
        <w:t xml:space="preserve">mentioned requirements of all data transfer sizes and therefore lba’s being a multiple of the </w:t>
      </w:r>
    </w:p>
    <w:p>
      <w:r>
        <w:t>dedupunit= size.</w:t>
      </w:r>
    </w:p>
    <w:p>
      <w:r/>
    </w:p>
    <w:p>
      <w:r>
        <w:t xml:space="preserve">For Replay Vdbench adjusts all data transfer sizes to its nearest multiple of the required size and </w:t>
      </w:r>
    </w:p>
    <w:p>
      <w:r>
        <w:t>lba, and then also reports the average difference between the original and modified size.</w:t>
      </w:r>
    </w:p>
    <w:p>
      <w:r/>
    </w:p>
    <w:p>
      <w:r>
        <w:t>1.20.7</w:t>
      </w:r>
    </w:p>
    <w:p>
      <w:r/>
    </w:p>
    <w:p>
      <w:r>
        <w:t>offset= and align= parameter and dedup.</w:t>
      </w:r>
    </w:p>
    <w:p>
      <w:r/>
    </w:p>
    <w:p>
      <w:r>
        <w:t xml:space="preserve">Because of the requirement for everything to be properly aligned the offset= and align= </w:t>
      </w:r>
    </w:p>
    <w:p>
      <w:r>
        <w:t>parameters of course cannot be used with dedup.</w:t>
      </w:r>
    </w:p>
    <w:p>
      <w:r/>
    </w:p>
    <w:p>
      <w:r>
        <w:t>Copyright © 2000, 2015, Oracle and/or its affiliates. All rights reserved.</w:t>
      </w:r>
    </w:p>
    <w:p>
      <w:r/>
    </w:p>
    <w:p>
      <w:r>
        <w:t>70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Vdbench 5.04.03</w:t>
      </w:r>
    </w:p>
    <w:p>
      <w:r/>
    </w:p>
    <w:p>
      <w:r>
        <w:t>1.21 Data Validation and Journaling</w:t>
      </w:r>
    </w:p>
    <w:p>
      <w:r/>
    </w:p>
    <w:p>
      <w:r>
        <w:t xml:space="preserve">Data validation should not to be used during a performance run. The processor overhead can </w:t>
      </w:r>
    </w:p>
    <w:p>
      <w:r>
        <w:t>impact performance results.</w:t>
      </w:r>
    </w:p>
    <w:p>
      <w:r/>
    </w:p>
    <w:p>
      <w:r>
        <w:t xml:space="preserve">Before I start I want to answer a question that has come up a few times: “why use Vdbench to </w:t>
      </w:r>
    </w:p>
    <w:p>
      <w:r>
        <w:t xml:space="preserve">check for data corruptions? I can just write large files, calculate a checksum and then re-read and </w:t>
      </w:r>
    </w:p>
    <w:p>
      <w:r>
        <w:t>compare the checksums. “</w:t>
      </w:r>
    </w:p>
    <w:p>
      <w:r>
        <w:t xml:space="preserve">Yes, of course you can do that, but is that really good enough? All you’re doing here is check for </w:t>
      </w:r>
    </w:p>
    <w:p>
      <w:r>
        <w:t xml:space="preserve">data corruptions during sequential data transfers. What about random I/O? Isn’t that important </w:t>
      </w:r>
    </w:p>
    <w:p>
      <w:r>
        <w:t xml:space="preserve">enough to check? If you write the same block X times and the contents you then find are correct, </w:t>
      </w:r>
    </w:p>
    <w:p>
      <w:r>
        <w:t xml:space="preserve">doesn’t it mean that you could have lost X-1 consecutive writes without ever noticing it? You </w:t>
      </w:r>
    </w:p>
    <w:p>
      <w:r>
        <w:t xml:space="preserve">spent 24 hours writing and re-reading large sequential files, which block is the one that’s bad? </w:t>
      </w:r>
    </w:p>
    <w:p>
      <w:r>
        <w:t xml:space="preserve">When was that block written and when was that block read again? Yes, it is nice to say: I have a </w:t>
      </w:r>
    </w:p>
    <w:p>
      <w:r>
        <w:t xml:space="preserve">bad checksum over the weekend. It is much more useful to say “I have a specific error in a </w:t>
      </w:r>
    </w:p>
    <w:p>
      <w:r>
        <w:t xml:space="preserve">specific block, and yes, I know when it was written and when it was found to be in error”, and by </w:t>
      </w:r>
    </w:p>
    <w:p>
      <w:r>
        <w:t>the way, this bad block actually came from the wrong disk.”</w:t>
      </w:r>
    </w:p>
    <w:p>
      <w:r/>
    </w:p>
    <w:p>
      <w:r>
        <w:t>See data_errors= for information about terminating after a data validation error.</w:t>
      </w:r>
    </w:p>
    <w:p>
      <w:r/>
    </w:p>
    <w:p>
      <w:r>
        <w:t xml:space="preserve">Data validation works as follows: Every write operation against an SD or FSD will be recorded </w:t>
      </w:r>
    </w:p>
    <w:p>
      <w:r>
        <w:t xml:space="preserve">in an in-memory table. Each 512-byte sector in the block that is written contains an 8-byte </w:t>
      </w:r>
    </w:p>
    <w:p>
      <w:r>
        <w:t xml:space="preserve">logical byte address (LBA), and a one-byte data validation key. The data validation key is </w:t>
      </w:r>
    </w:p>
    <w:p>
      <w:r>
        <w:t xml:space="preserve">incremented from 1 to 126 for each write to the same block. Once it reaches the value 126, it will </w:t>
      </w:r>
    </w:p>
    <w:p>
      <w:r>
        <w:t xml:space="preserve">roll over to one. Zero is an internal value indicating that the block has never been written. This </w:t>
      </w:r>
    </w:p>
    <w:p>
      <w:r>
        <w:t xml:space="preserve">key methodology is developed to identify lost writes. If the same block is written several times </w:t>
      </w:r>
    </w:p>
    <w:p>
      <w:r>
        <w:t xml:space="preserve">without changing the contents of the block it is impossible to recognize if one or more of the </w:t>
      </w:r>
    </w:p>
    <w:p>
      <w:r>
        <w:t xml:space="preserve">writes have been lost. Using this key methodology we will have to lose exactly 126 consecutive </w:t>
      </w:r>
    </w:p>
    <w:p>
      <w:r>
        <w:t xml:space="preserve">writes to the same block without being able to identify that writes were lost. </w:t>
      </w:r>
    </w:p>
    <w:p>
      <w:r>
        <w:t xml:space="preserve">After a block has been written once, the data in the block will be validated after each read </w:t>
      </w:r>
    </w:p>
    <w:p>
      <w:r>
        <w:t xml:space="preserve">operation. A write will always be prefixed by a read so that the original content can be validated. </w:t>
      </w:r>
    </w:p>
    <w:p>
      <w:r>
        <w:t xml:space="preserve">Use of the '-vr' execution parameter (or validate=read parameter file option) forces each block to </w:t>
      </w:r>
    </w:p>
    <w:p>
      <w:r>
        <w:t xml:space="preserve">be read immediately after it has been written. However, remember that there is no guarantee that </w:t>
      </w:r>
    </w:p>
    <w:p>
      <w:r>
        <w:t xml:space="preserve">the data has correctly reached the physical disk drive; the data could have been simply read from </w:t>
      </w:r>
    </w:p>
    <w:p>
      <w:r>
        <w:t>cache.</w:t>
      </w:r>
    </w:p>
    <w:p>
      <w:r/>
    </w:p>
    <w:p>
      <w:r>
        <w:t xml:space="preserve">Since data validation tables are maintained in memory, data validation will normally not be </w:t>
      </w:r>
    </w:p>
    <w:p>
      <w:r>
        <w:t xml:space="preserve">possible after Vdbench terminates, or after a system crash/reboot. To allow continuous data </w:t>
      </w:r>
    </w:p>
    <w:p>
      <w:r>
        <w:t>validation, use journaling.</w:t>
      </w:r>
    </w:p>
    <w:p>
      <w:r/>
    </w:p>
    <w:p>
      <w:r>
        <w:t xml:space="preserve">Journaling: to allow data validation after a Vdbench or system outage, each write is recorded in a </w:t>
      </w:r>
    </w:p>
    <w:p>
      <w:r>
        <w:t xml:space="preserve">journal file. This journal file is flushed to disk using synchronous writes after each update (or we </w:t>
      </w:r>
    </w:p>
    <w:p>
      <w:r>
        <w:t xml:space="preserve">would lose updates after a system outage). Each journal update writes 512 bytes to its disk.  Each </w:t>
      </w:r>
    </w:p>
    <w:p>
      <w:r>
        <w:t xml:space="preserve">journal entry is 8 bytes long, thereby allowing 63 entries plus an 8-byte header to be recorded in </w:t>
      </w:r>
    </w:p>
    <w:p>
      <w:r>
        <w:t xml:space="preserve">one journal record. When the last journal entry in a journal record is written, an additional 512 </w:t>
      </w:r>
    </w:p>
    <w:p>
      <w:r/>
    </w:p>
    <w:p>
      <w:r>
        <w:t>Copyright © 2000, 2015, Oracle and/or its affiliates. All rights reserved.</w:t>
      </w:r>
    </w:p>
    <w:p>
      <w:r/>
    </w:p>
    <w:p>
      <w:r>
        <w:t>71</w:t>
      </w:r>
    </w:p>
    <w:p>
      <w:r/>
    </w:p>
    <w:p>
      <w:r>
        <w:t xml:space="preserve">     Vdbench 5.04.03</w:t>
      </w:r>
    </w:p>
    <w:p>
      <w:r/>
    </w:p>
    <w:p>
      <w:r>
        <w:t xml:space="preserve">bytes of zeros is appended, allowing Vdbench to keep track of end-of-file in the journal. A </w:t>
      </w:r>
    </w:p>
    <w:p>
      <w:r>
        <w:t>journal entry is written before and after each Vdbench write.</w:t>
      </w:r>
    </w:p>
    <w:p>
      <w:r>
        <w:t xml:space="preserve">Note: I witnessed one scenario where the journal file was properly maintained but the file system </w:t>
      </w:r>
    </w:p>
    <w:p>
      <w:r>
        <w:t xml:space="preserve">structure used for the journal files was invalid after a system outage. I therefore allow now the </w:t>
      </w:r>
    </w:p>
    <w:p>
      <w:r>
        <w:t>use of raw devices for journal files to get around this problem.</w:t>
      </w:r>
    </w:p>
    <w:p>
      <w:r/>
    </w:p>
    <w:p>
      <w:r>
        <w:t xml:space="preserve">Since each Vdbench workload write will result in two synchronous journal writes, journaling </w:t>
      </w:r>
    </w:p>
    <w:p>
      <w:r>
        <w:t xml:space="preserve">will have an impact on throughput/performance for the Vdbench workload. It is highly </w:t>
      </w:r>
    </w:p>
    <w:p>
      <w:r>
        <w:t xml:space="preserve">recommended that you use a disk storage unit that has write-behind cache activated. This will </w:t>
      </w:r>
    </w:p>
    <w:p>
      <w:r>
        <w:t xml:space="preserve">minimize the performance impact on the Vdbench workload. To allow file system buffering on </w:t>
      </w:r>
    </w:p>
    <w:p>
      <w:r>
        <w:t xml:space="preserve">journal writes, specify '-jn' or '-jrn'  (or journal=noflush in your parameter file) to prevent forced </w:t>
      </w:r>
    </w:p>
    <w:p>
      <w:r>
        <w:t xml:space="preserve">flushing. This will speed up journal writes, but they may be lost when the system does not shut </w:t>
      </w:r>
    </w:p>
    <w:p>
      <w:r>
        <w:t>down cleanly.</w:t>
      </w:r>
    </w:p>
    <w:p>
      <w:r>
        <w:t xml:space="preserve">It is further recommended that the journals be written to what may be called a 'safe' disk. Do not </w:t>
      </w:r>
    </w:p>
    <w:p>
      <w:r>
        <w:t xml:space="preserve">write the journals to the same disk that you are doing error injection or other scary things on! </w:t>
      </w:r>
    </w:p>
    <w:p>
      <w:r>
        <w:t>With an unreliable journal, data validation may not work.</w:t>
      </w:r>
    </w:p>
    <w:p>
      <w:r/>
    </w:p>
    <w:p>
      <w:r>
        <w:t xml:space="preserve">At the start of a run that requests journaling, two files are created: a map backup file, and a </w:t>
      </w:r>
    </w:p>
    <w:p>
      <w:r>
        <w:t xml:space="preserve">journal file. The contents of the in-memory data validation table (map) are written to both the </w:t>
      </w:r>
    </w:p>
    <w:p>
      <w:r>
        <w:t xml:space="preserve">backup and the journal file (all key entries being zero). Journal updates are continually written at </w:t>
      </w:r>
    </w:p>
    <w:p>
      <w:r>
        <w:t xml:space="preserve">the end of the journal file. When Vdbench restarts after a system failure and journal recovery is </w:t>
      </w:r>
    </w:p>
    <w:p>
      <w:r>
        <w:t xml:space="preserve">requested, the original map is read from the beginning of the journal file and all the updates in </w:t>
      </w:r>
    </w:p>
    <w:p>
      <w:r>
        <w:t xml:space="preserve">the journal are applied to the map. Once the journal file reaches end of file, all blocks that are </w:t>
      </w:r>
    </w:p>
    <w:p>
      <w:r>
        <w:t xml:space="preserve">marked 'modified' will be read and the contents validated. </w:t>
      </w:r>
    </w:p>
    <w:p>
      <w:r>
        <w:t xml:space="preserve">Next, the in-memory map is written back to the beginning of the journal file, and then to the </w:t>
      </w:r>
    </w:p>
    <w:p>
      <w:r>
        <w:t xml:space="preserve">backup file. Journal records will then be written immediately behind the map on the journal file. </w:t>
      </w:r>
    </w:p>
    <w:p>
      <w:r>
        <w:t xml:space="preserve">If writing of the map to the journal file fails because of a system outage, the backup file still </w:t>
      </w:r>
    </w:p>
    <w:p>
      <w:r>
        <w:t xml:space="preserve">contains the original map from the start of the previous run. If during the next journal recovery it </w:t>
      </w:r>
    </w:p>
    <w:p>
      <w:r>
        <w:t xml:space="preserve">is determined that not all the writes to the map in the journal file completed, the map will be </w:t>
      </w:r>
    </w:p>
    <w:p>
      <w:r>
        <w:t xml:space="preserve">restored from the backup file and the journal updates again are applied from the journal entries </w:t>
      </w:r>
    </w:p>
    <w:p>
      <w:r>
        <w:t>that still reside in the journal file after the incomplete map.</w:t>
      </w:r>
    </w:p>
    <w:p>
      <w:r/>
    </w:p>
    <w:p>
      <w:r>
        <w:t xml:space="preserve">After a journal recovery, there is one specific situation that needs extra effort. Since each write </w:t>
      </w:r>
    </w:p>
    <w:p>
      <w:r>
        <w:t xml:space="preserve">operation has a before and after journal entry, it can happen that an after entry has never been </w:t>
      </w:r>
    </w:p>
    <w:p>
      <w:r>
        <w:t xml:space="preserve">written because of a system outage. In that case, it is not clear whether the block in question </w:t>
      </w:r>
    </w:p>
    <w:p>
      <w:r>
        <w:t xml:space="preserve">contains before or after data. In that case, the block will be read and the data that is compared </w:t>
      </w:r>
    </w:p>
    <w:p>
      <w:r>
        <w:t>may consist of either of the two values, either the new data or old data.</w:t>
      </w:r>
    </w:p>
    <w:p>
      <w:r>
        <w:t xml:space="preserve">Note: I understand that any storage device that is interrupted in the middle of a write operation </w:t>
      </w:r>
    </w:p>
    <w:p>
      <w:r>
        <w:t xml:space="preserve">must have enough residual power available to complete the 512-byte sector that is currently </w:t>
      </w:r>
    </w:p>
    <w:p>
      <w:r>
        <w:t xml:space="preserve">being written, or may be ignored. That means that if one single sector contains both old and new </w:t>
      </w:r>
    </w:p>
    <w:p>
      <w:r>
        <w:t>data that there has been a data corruption.</w:t>
      </w:r>
    </w:p>
    <w:p>
      <w:r/>
    </w:p>
    <w:p>
      <w:r>
        <w:t xml:space="preserve">Once the journal recovery is complete, all blocks that are identified in the map as being written </w:t>
      </w:r>
    </w:p>
    <w:p>
      <w:r>
        <w:t>to at least once are read sequentially and their contents validated.</w:t>
      </w:r>
    </w:p>
    <w:p>
      <w:r/>
    </w:p>
    <w:p>
      <w:r>
        <w:t xml:space="preserve">During normal termination of a run, the data validation map is written to the journal. This serves </w:t>
      </w:r>
    </w:p>
    <w:p>
      <w:r>
        <w:t xml:space="preserve">two purposes: end of file in the journal file will be reset to just after the map, thus preserving </w:t>
      </w:r>
    </w:p>
    <w:p>
      <w:r/>
    </w:p>
    <w:p>
      <w:r>
        <w:t>Copyright © 2000, 2015, Oracle and/or its affiliates. All rights reserved.</w:t>
      </w:r>
    </w:p>
    <w:p>
      <w:r/>
    </w:p>
    <w:p>
      <w:r>
        <w:t>72</w:t>
      </w:r>
    </w:p>
    <w:p>
      <w:r/>
    </w:p>
    <w:p>
      <w:r>
        <w:t xml:space="preserve">     Vdbench 5.04.03</w:t>
      </w:r>
    </w:p>
    <w:p>
      <w:r/>
    </w:p>
    <w:p>
      <w:r>
        <w:t xml:space="preserve">disk space, (at this time unused space is not freed, however) and it avoids the need to re-read the </w:t>
      </w:r>
    </w:p>
    <w:p>
      <w:r>
        <w:t>whole journal and apply it to the starting map in case you need to do another journal recovery.</w:t>
      </w:r>
    </w:p>
    <w:p>
      <w:r/>
    </w:p>
    <w:p>
      <w:r>
        <w:t xml:space="preserve">Note: since the history of all data that is being written is maintained on a block by block level </w:t>
      </w:r>
    </w:p>
    <w:p>
      <w:r>
        <w:t>using different data transfer sizes within a Vdbench execution has the following restrictions:</w:t>
      </w:r>
    </w:p>
    <w:p>
      <w:r>
        <w:t xml:space="preserve">• Different data transfer sizes are allowed, as long as they are all multiples of each other. If </w:t>
      </w:r>
    </w:p>
    <w:p>
      <w:r>
        <w:t xml:space="preserve">for instance you use a 1k, 4k and 8k data transfer size, data validation will internally use the </w:t>
      </w:r>
    </w:p>
    <w:p>
      <w:r>
        <w:t xml:space="preserve">1k value as the ‘data validation key block size’, with therefore a 4k block occupying 4 </w:t>
      </w:r>
    </w:p>
    <w:p>
      <w:r>
        <w:t>smaller data validation key blocks.</w:t>
      </w:r>
    </w:p>
    <w:p>
      <w:r/>
    </w:p>
    <w:p>
      <w:r>
        <w:t xml:space="preserve">Note: when you do a data validation test against a large amount of disk space it may take quite a </w:t>
      </w:r>
    </w:p>
    <w:p>
      <w:r>
        <w:t xml:space="preserve">while for a random block to be accessed for the second time. (Remember, Vdbench can only </w:t>
      </w:r>
    </w:p>
    <w:p>
      <w:r>
        <w:t xml:space="preserve">compare the data contents when it knows what is there). This means that a relative short run may </w:t>
      </w:r>
    </w:p>
    <w:p>
      <w:r>
        <w:t xml:space="preserve">appear successful while in fact no blocks have been re-read and validated.  Vdbench therefore </w:t>
      </w:r>
    </w:p>
    <w:p>
      <w:r>
        <w:t xml:space="preserve">since Vdbench 5.00 keeps track of how many blocks were actually read and validated. If the </w:t>
      </w:r>
    </w:p>
    <w:p>
      <w:r>
        <w:t>amount of blocks validated at the end of a run is zero, Vdbench will abort.</w:t>
      </w:r>
    </w:p>
    <w:p>
      <w:r/>
    </w:p>
    <w:p>
      <w:r>
        <w:t xml:space="preserve">Example: For a one TB lun running 100 iops of 8k blocks it will take 744 hours or 31 days for </w:t>
      </w:r>
    </w:p>
    <w:p>
      <w:r>
        <w:t>each random block to be accessed at least twice!</w:t>
      </w:r>
    </w:p>
    <w:p>
      <w:r/>
    </w:p>
    <w:p>
      <w:r>
        <w:t xml:space="preserve">Note: since any re-write of a block when running data validation implies a pre-read of that block </w:t>
      </w:r>
    </w:p>
    <w:p>
      <w:r>
        <w:t xml:space="preserve">I suggest that when you specify a read percentage (rdpct=) you specify rdpct=0. This prevents </w:t>
      </w:r>
    </w:p>
    <w:p>
      <w:r>
        <w:t xml:space="preserve">you, especially at the beginning of a test, from reading blocks that Vdbench has not written (yet) </w:t>
      </w:r>
    </w:p>
    <w:p>
      <w:r>
        <w:t xml:space="preserve">and therefore is not able to compare, wasting precious IOPS and bandwidth. In these runs (unless </w:t>
      </w:r>
    </w:p>
    <w:p>
      <w:r>
        <w:t xml:space="preserve">you forcibly request an immediate re-read) you’ll see that the run starts with a zero read </w:t>
      </w:r>
    </w:p>
    <w:p>
      <w:r>
        <w:t>percentage, but then slowly climbs to 50% read once Vdbench starts writing (and therefore pre-</w:t>
      </w:r>
    </w:p>
    <w:p>
      <w:r>
        <w:t>reading) blocks that Vdbench has written before.</w:t>
      </w:r>
    </w:p>
    <w:p>
      <w:r/>
    </w:p>
    <w:p>
      <w:r>
        <w:t>Copyright © 2000, 2015, Oracle and/or its affiliates. All rights reserved.</w:t>
      </w:r>
    </w:p>
    <w:p>
      <w:r/>
    </w:p>
    <w:p>
      <w:r>
        <w:t>73</w:t>
      </w:r>
    </w:p>
    <w:p>
      <w:r/>
    </w:p>
    <w:p>
      <w:r>
        <w:t>1.22 Report files</w:t>
      </w:r>
    </w:p>
    <w:p>
      <w:r/>
    </w:p>
    <w:p>
      <w:r>
        <w:t xml:space="preserve">     Vdbench 5.04.03</w:t>
      </w:r>
    </w:p>
    <w:p>
      <w:r/>
    </w:p>
    <w:p>
      <w:r>
        <w:t xml:space="preserve">HTML files are written to the directory specified using the '-o' execution parameter. </w:t>
      </w:r>
    </w:p>
    <w:p>
      <w:r>
        <w:t xml:space="preserve">These reports are all linked together from one starting point. Use your favorite browser and point </w:t>
      </w:r>
    </w:p>
    <w:p>
      <w:r>
        <w:t>at ‘summary.html’.</w:t>
      </w:r>
    </w:p>
    <w:p>
      <w:r>
        <w:t>The following (see the report file examples) are created.</w:t>
      </w:r>
    </w:p>
    <w:p>
      <w:r/>
    </w:p>
    <w:p>
      <w:r>
        <w:t>Copyright © 2000, 2015, Oracle and/or its affiliates. All rights reserved.</w:t>
      </w:r>
    </w:p>
    <w:p>
      <w:r/>
    </w:p>
    <w:p>
      <w:r>
        <w:t>74</w:t>
      </w:r>
    </w:p>
    <w:p>
      <w:r/>
    </w:p>
    <w:p>
      <w:r>
        <w:t>summary.html</w:t>
      </w:r>
    </w:p>
    <w:p>
      <w:r/>
    </w:p>
    <w:p>
      <w:r>
        <w:t>totals.html</w:t>
      </w:r>
    </w:p>
    <w:p>
      <w:r/>
    </w:p>
    <w:p>
      <w:r>
        <w:t>hostx.summary.html</w:t>
      </w:r>
    </w:p>
    <w:p>
      <w:r/>
    </w:p>
    <w:p>
      <w:r>
        <w:t>hostx-n.summary.html</w:t>
      </w:r>
    </w:p>
    <w:p>
      <w:r>
        <w:t>logfile.html</w:t>
      </w:r>
    </w:p>
    <w:p>
      <w:r/>
    </w:p>
    <w:p>
      <w:r>
        <w:t>hostx_n.stdout.html</w:t>
      </w:r>
    </w:p>
    <w:p>
      <w:r>
        <w:t>parmfile.html</w:t>
      </w:r>
    </w:p>
    <w:p>
      <w:r/>
    </w:p>
    <w:p>
      <w:r>
        <w:t>parmscan.html</w:t>
      </w:r>
    </w:p>
    <w:p>
      <w:r/>
    </w:p>
    <w:p>
      <w:r>
        <w:t>sdname.html</w:t>
      </w:r>
    </w:p>
    <w:p>
      <w:r/>
    </w:p>
    <w:p>
      <w:r>
        <w:t>hostx.sdname.html</w:t>
      </w:r>
    </w:p>
    <w:p>
      <w:r/>
    </w:p>
    <w:p>
      <w:r>
        <w:t>hostx_n.sdname.html</w:t>
      </w:r>
    </w:p>
    <w:p>
      <w:r/>
    </w:p>
    <w:p>
      <w:r>
        <w:t>kstat.html</w:t>
      </w:r>
    </w:p>
    <w:p>
      <w:r>
        <w:t>hostx.kstat.html</w:t>
      </w:r>
    </w:p>
    <w:p>
      <w:r/>
    </w:p>
    <w:p>
      <w:r>
        <w:t>host_x.instance.html</w:t>
      </w:r>
    </w:p>
    <w:p>
      <w:r/>
    </w:p>
    <w:p>
      <w:r>
        <w:t xml:space="preserve">nfs </w:t>
      </w:r>
    </w:p>
    <w:p>
      <w:r>
        <w:t xml:space="preserve"> 3/4 </w:t>
      </w:r>
    </w:p>
    <w:p>
      <w:r>
        <w:t xml:space="preserve"> .html</w:t>
      </w:r>
    </w:p>
    <w:p>
      <w:r/>
    </w:p>
    <w:p>
      <w:r>
        <w:t>flatfile.html</w:t>
      </w:r>
    </w:p>
    <w:p>
      <w:r/>
    </w:p>
    <w:p>
      <w:r>
        <w:t>errorlog.html</w:t>
      </w:r>
    </w:p>
    <w:p>
      <w:r/>
    </w:p>
    <w:p>
      <w:r>
        <w:t xml:space="preserve">     Vdbench 5.04.03</w:t>
      </w:r>
    </w:p>
    <w:p>
      <w:r/>
    </w:p>
    <w:p>
      <w:r>
        <w:t xml:space="preserve">Contains workload results for each run and interval. Summary.html also </w:t>
      </w:r>
    </w:p>
    <w:p>
      <w:r>
        <w:t xml:space="preserve">contains a link to all other html files, and should be used as a starting </w:t>
      </w:r>
    </w:p>
    <w:p>
      <w:r>
        <w:t xml:space="preserve">point when using your browser for viewing. For file system testing see </w:t>
      </w:r>
    </w:p>
    <w:p>
      <w:r>
        <w:t xml:space="preserve">summary.html for file system testing </w:t>
      </w:r>
    </w:p>
    <w:p>
      <w:r>
        <w:t xml:space="preserve">From a command prompt in windows just enter ‘start summary.html’; on </w:t>
      </w:r>
    </w:p>
    <w:p>
      <w:r>
        <w:t>a unix system, just enter ‘firefox summary.html &amp;’.</w:t>
      </w:r>
    </w:p>
    <w:p>
      <w:r>
        <w:t xml:space="preserve">Reports only run totals, allowing you to get a quick overview of run </w:t>
      </w:r>
    </w:p>
    <w:p>
      <w:r>
        <w:t>totals instead of having to scan through page after page of numbers.</w:t>
      </w:r>
    </w:p>
    <w:p>
      <w:r>
        <w:t xml:space="preserve">Identical to summary.html, but containing results for only one specific </w:t>
      </w:r>
    </w:p>
    <w:p>
      <w:r>
        <w:t xml:space="preserve">host. This report will be identical to summary.html when not used in a </w:t>
      </w:r>
    </w:p>
    <w:p>
      <w:r>
        <w:t>multi-host environment.</w:t>
      </w:r>
    </w:p>
    <w:p>
      <w:r>
        <w:t>Summary for one specific slave.</w:t>
      </w:r>
    </w:p>
    <w:p>
      <w:r>
        <w:t xml:space="preserve">Contains a copy of most messages displayed on the console window, </w:t>
      </w:r>
    </w:p>
    <w:p>
      <w:r>
        <w:t xml:space="preserve">including several messages needed for debugging. </w:t>
      </w:r>
    </w:p>
    <w:p>
      <w:r>
        <w:t>Contains logfile-type information for one specific slave.</w:t>
      </w:r>
    </w:p>
    <w:p>
      <w:r>
        <w:t xml:space="preserve">Contains a copy of the parameter file(s) from the ‘-f parmfile ‘ </w:t>
      </w:r>
    </w:p>
    <w:p>
      <w:r>
        <w:t>execution parameter.</w:t>
      </w:r>
    </w:p>
    <w:p>
      <w:r>
        <w:t xml:space="preserve">Contains a running trail of what parameter data is currently being </w:t>
      </w:r>
    </w:p>
    <w:p>
      <w:r>
        <w:t xml:space="preserve">parsed. If a parsing or parameter error is given this file will show you </w:t>
      </w:r>
    </w:p>
    <w:p>
      <w:r>
        <w:t>the latest parameter that was being parsed.</w:t>
      </w:r>
    </w:p>
    <w:p>
      <w:r>
        <w:t xml:space="preserve">Contains performance data for each defined Storage Definition. See </w:t>
      </w:r>
    </w:p>
    <w:p>
      <w:r>
        <w:t>summary.html for a description.</w:t>
      </w:r>
    </w:p>
    <w:p>
      <w:r>
        <w:t xml:space="preserve">Identical to sdname.html, but containing results for only one specific </w:t>
      </w:r>
    </w:p>
    <w:p>
      <w:r>
        <w:t xml:space="preserve">host. This report will be identical to sdname.html when not used in a </w:t>
      </w:r>
    </w:p>
    <w:p>
      <w:r>
        <w:t xml:space="preserve">multi-host environment. This report is only created when the </w:t>
      </w:r>
    </w:p>
    <w:p>
      <w:r>
        <w:t>‘report=host_detail’ parameter is used.</w:t>
      </w:r>
    </w:p>
    <w:p>
      <w:r>
        <w:t xml:space="preserve">SD report for one specific slave. . This report is only created when the </w:t>
      </w:r>
    </w:p>
    <w:p>
      <w:r>
        <w:t>‘report=slave_detail’ parameter is used.</w:t>
      </w:r>
    </w:p>
    <w:p>
      <w:r>
        <w:t>Contains Kstat summery performance data for Solaris</w:t>
      </w:r>
    </w:p>
    <w:p>
      <w:r>
        <w:t xml:space="preserve">Kstat summary report for one specific host. This report will be identical </w:t>
      </w:r>
    </w:p>
    <w:p>
      <w:r>
        <w:t>to kstat.html when not used in a multi-host environment.</w:t>
      </w:r>
    </w:p>
    <w:p>
      <w:r>
        <w:t xml:space="preserve">Contains Kstat device detailed performance data for each Kstat </w:t>
      </w:r>
    </w:p>
    <w:p>
      <w:r>
        <w:t>‘instance’.</w:t>
      </w:r>
    </w:p>
    <w:p>
      <w:r/>
    </w:p>
    <w:p>
      <w:r>
        <w:t xml:space="preserve">Solaris only: Detailed NFS statistics per interval similar to the nfsstat </w:t>
      </w:r>
    </w:p>
    <w:p>
      <w:r>
        <w:t>command output.</w:t>
      </w:r>
    </w:p>
    <w:p>
      <w:r/>
    </w:p>
    <w:p>
      <w:r>
        <w:t xml:space="preserve">A file containing detail statistics to be used for extraction and input for </w:t>
      </w:r>
    </w:p>
    <w:p>
      <w:r>
        <w:t xml:space="preserve">other reporting tools. See also Parse </w:t>
      </w:r>
    </w:p>
    <w:p>
      <w:r>
        <w:t xml:space="preserve"> Vdbench</w:t>
      </w:r>
    </w:p>
    <w:p>
      <w:r>
        <w:t xml:space="preserve">  flatfile</w:t>
      </w:r>
    </w:p>
    <w:p>
      <w:r/>
    </w:p>
    <w:p>
      <w:r>
        <w:t xml:space="preserve">Any I/O errors or Data Validation errors will be written here. This file </w:t>
      </w:r>
    </w:p>
    <w:p>
      <w:r>
        <w:t>serves as input to the ‘./vdbench dvpost’ post-processing utility.</w:t>
      </w:r>
    </w:p>
    <w:p>
      <w:r/>
    </w:p>
    <w:p>
      <w:r>
        <w:t>swat_mon.txt</w:t>
      </w:r>
    </w:p>
    <w:p>
      <w:r/>
    </w:p>
    <w:p>
      <w:r>
        <w:t>swat_mon_total.txt</w:t>
      </w:r>
    </w:p>
    <w:p>
      <w:r/>
    </w:p>
    <w:p>
      <w:r>
        <w:t xml:space="preserve">This file can be imported into the Swat Performance Monitor allowing </w:t>
      </w:r>
    </w:p>
    <w:p>
      <w:r>
        <w:t xml:space="preserve">you to display performance charts of a Vdbench run. </w:t>
      </w:r>
    </w:p>
    <w:p>
      <w:r>
        <w:t>Similar to swat_mon.txt, but allows Swat to display only run totals.</w:t>
      </w:r>
    </w:p>
    <w:p>
      <w:r/>
    </w:p>
    <w:p>
      <w:r>
        <w:t>Copyright © 2000, 2015, Oracle and/or its affiliates. All rights reserved.</w:t>
      </w:r>
    </w:p>
    <w:p>
      <w:r/>
    </w:p>
    <w:p>
      <w:r>
        <w:t>75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Vdbench 5.04.03</w:t>
      </w:r>
    </w:p>
    <w:p>
      <w:r/>
    </w:p>
    <w:p>
      <w:r>
        <w:t>swat_mon.bin</w:t>
      </w:r>
    </w:p>
    <w:p>
      <w:r>
        <w:t>messages.html</w:t>
      </w:r>
    </w:p>
    <w:p>
      <w:r/>
    </w:p>
    <w:p>
      <w:r>
        <w:t>Similar to swat_mon.txt above, but for File System workload data.</w:t>
      </w:r>
    </w:p>
    <w:p>
      <w:r>
        <w:t xml:space="preserve">For Solaris and Linux only. At the end of a run the last 500 lines </w:t>
      </w:r>
    </w:p>
    <w:p>
      <w:r>
        <w:t xml:space="preserve">from /var/adm/messages or /var/log/messages  are copied here. These </w:t>
      </w:r>
    </w:p>
    <w:p>
      <w:r>
        <w:t xml:space="preserve">messages can be useful when certain I/O errors or timeout messages </w:t>
      </w:r>
    </w:p>
    <w:p>
      <w:r>
        <w:t>have been displayed.</w:t>
      </w:r>
    </w:p>
    <w:p>
      <w:r/>
    </w:p>
    <w:p>
      <w:r>
        <w:t>fwdx.html</w:t>
      </w:r>
    </w:p>
    <w:p>
      <w:r>
        <w:t>wdx.html</w:t>
      </w:r>
    </w:p>
    <w:p>
      <w:r/>
    </w:p>
    <w:p>
      <w:r>
        <w:t>histogram.html</w:t>
      </w:r>
    </w:p>
    <w:p>
      <w:r/>
    </w:p>
    <w:p>
      <w:r>
        <w:t>sdx.histogram.html</w:t>
      </w:r>
    </w:p>
    <w:p>
      <w:r>
        <w:t>wdx.histogram</w:t>
      </w:r>
    </w:p>
    <w:p>
      <w:r/>
    </w:p>
    <w:p>
      <w:r>
        <w:t>fsdx.histogram.html</w:t>
      </w:r>
    </w:p>
    <w:p>
      <w:r>
        <w:t>fwdx.histogram</w:t>
      </w:r>
    </w:p>
    <w:p>
      <w:r/>
    </w:p>
    <w:p>
      <w:r>
        <w:t>skew.html</w:t>
      </w:r>
    </w:p>
    <w:p>
      <w:r/>
    </w:p>
    <w:p>
      <w:r>
        <w:t>A detailed report for each File system Workload Definition (FWD).</w:t>
      </w:r>
    </w:p>
    <w:p>
      <w:r>
        <w:t xml:space="preserve">A separate workload report is generated for each Workload Definition </w:t>
      </w:r>
    </w:p>
    <w:p>
      <w:r>
        <w:t xml:space="preserve">(WD) when more than one workload has been specified. </w:t>
      </w:r>
    </w:p>
    <w:p>
      <w:r>
        <w:t xml:space="preserve">For file system workloads only. A response time histogram reporting </w:t>
      </w:r>
    </w:p>
    <w:p>
      <w:r>
        <w:t>response time details of all requested FWD operations.</w:t>
      </w:r>
    </w:p>
    <w:p>
      <w:r>
        <w:t>A response time histogram for each SD.</w:t>
      </w:r>
    </w:p>
    <w:p>
      <w:r>
        <w:t xml:space="preserve">A response time histogram for each WD. Only generated when there is </w:t>
      </w:r>
    </w:p>
    <w:p>
      <w:r>
        <w:t>more than one WD.</w:t>
      </w:r>
    </w:p>
    <w:p>
      <w:r>
        <w:t>A response time histogram for each FSD.</w:t>
      </w:r>
    </w:p>
    <w:p>
      <w:r>
        <w:t xml:space="preserve">A response time histogram for each FWD. Only generated when there </w:t>
      </w:r>
    </w:p>
    <w:p>
      <w:r>
        <w:t>is more than one FWD.</w:t>
      </w:r>
    </w:p>
    <w:p>
      <w:r>
        <w:t>A workload skew report for raw (SD/WD) workloads.</w:t>
      </w:r>
    </w:p>
    <w:p>
      <w:r/>
    </w:p>
    <w:p>
      <w:r>
        <w:t>Copyright © 2000, 2015, Oracle and/or its affiliates. All rights reserved.</w:t>
      </w:r>
    </w:p>
    <w:p>
      <w:r/>
    </w:p>
    <w:p>
      <w:r>
        <w:t>76</w:t>
      </w:r>
    </w:p>
    <w:p>
      <w:r/>
    </w:p>
    <w:p>
      <w:r>
        <w:t xml:space="preserve">     Vdbench 5.04.03</w:t>
      </w:r>
    </w:p>
    <w:p>
      <w:r/>
    </w:p>
    <w:p>
      <w:r>
        <w:t>1.23 Vdbench 'wrappers' or 'how to monitor Vdbench'</w:t>
      </w:r>
    </w:p>
    <w:p>
      <w:r/>
    </w:p>
    <w:p>
      <w:r>
        <w:t xml:space="preserve">Vdbench is now almost 15 years old and through the years several users, to fit their own needs, </w:t>
      </w:r>
    </w:p>
    <w:p>
      <w:r>
        <w:t>have created a wrapper around Vdbench.</w:t>
      </w:r>
    </w:p>
    <w:p>
      <w:r>
        <w:t>Wrappers doing things like "if X happens with Vdbench, do Y".</w:t>
      </w:r>
    </w:p>
    <w:p>
      <w:r/>
    </w:p>
    <w:p>
      <w:r>
        <w:t xml:space="preserve">And then things get scary, because some 'if X' scenarios depend on something someone may </w:t>
      </w:r>
    </w:p>
    <w:p>
      <w:r>
        <w:t>have found over the years in one of the many Vdbench output files.</w:t>
      </w:r>
    </w:p>
    <w:p>
      <w:r>
        <w:t xml:space="preserve">That then means that if I decide to change something these wrappers all of a sudden no longer </w:t>
      </w:r>
    </w:p>
    <w:p>
      <w:r>
        <w:t>work. Ouch #1.</w:t>
      </w:r>
    </w:p>
    <w:p>
      <w:r>
        <w:t>And that then prevents these teams from using the latest versions of Vdbench. Ouch #2.</w:t>
      </w:r>
    </w:p>
    <w:p>
      <w:r/>
    </w:p>
    <w:p>
      <w:r>
        <w:t xml:space="preserve">Several months ago I created what we can call an "Official Vdbench Status API", where I, </w:t>
      </w:r>
    </w:p>
    <w:p>
      <w:r>
        <w:t>though some mechanism, keep users informed about the current 'state' of a Vdbench test.</w:t>
      </w:r>
    </w:p>
    <w:p>
      <w:r>
        <w:t xml:space="preserve">This API then will be fixed, allowing for stability for whoever decides to write a wrapper around </w:t>
      </w:r>
    </w:p>
    <w:p>
      <w:r>
        <w:t>Vdbench.</w:t>
      </w:r>
    </w:p>
    <w:p>
      <w:r/>
    </w:p>
    <w:p>
      <w:r>
        <w:t>This is it: feedback is always welcome on the Oracle Vdbench Forum.</w:t>
      </w:r>
    </w:p>
    <w:p>
      <w:r/>
    </w:p>
    <w:p>
      <w:r>
        <w:t>&lt;pre&gt;</w:t>
      </w:r>
    </w:p>
    <w:p>
      <w:r>
        <w:t>* Vdbench status</w:t>
      </w:r>
    </w:p>
    <w:p>
      <w:r/>
    </w:p>
    <w:p>
      <w:r>
        <w:t xml:space="preserve">* The objective of this file is to contain easily parseable information about </w:t>
      </w:r>
    </w:p>
    <w:p>
      <w:r>
        <w:t>the current state of Vdbench.</w:t>
      </w:r>
    </w:p>
    <w:p>
      <w:r>
        <w:t xml:space="preserve">* This then can serve as an 'official' interface for any software monitoring </w:t>
      </w:r>
    </w:p>
    <w:p>
      <w:r>
        <w:t>the state of Vdbench.</w:t>
      </w:r>
    </w:p>
    <w:p>
      <w:r>
        <w:t xml:space="preserve">* Each line of output will be immediately flushed to the file system, making </w:t>
      </w:r>
    </w:p>
    <w:p>
      <w:r>
        <w:t>its content accessible by any monitoring program</w:t>
      </w:r>
    </w:p>
    <w:p>
      <w:r/>
    </w:p>
    <w:p>
      <w:r>
        <w:t>12/08/2014-10:38:34-MST         Starting slaves</w:t>
      </w:r>
    </w:p>
    <w:p>
      <w:r>
        <w:t>12/08/2014-10:38:34-MST         Slaves connected</w:t>
      </w:r>
    </w:p>
    <w:p>
      <w:r>
        <w:t>12/08/2014-10:38:34-MST         Query host configuration started</w:t>
      </w:r>
    </w:p>
    <w:p>
      <w:r>
        <w:t>12/08/2014-10:38:34-MST         Query host configuration completed</w:t>
      </w:r>
    </w:p>
    <w:p>
      <w:r>
        <w:t>12/08/2014-10:38:36-MST         Starting        rd=rd1  For loops: iorate=10</w:t>
      </w:r>
    </w:p>
    <w:p>
      <w:r>
        <w:t>12/08/2014-10:38:38-MST         Warmup done     rd=rd1  For loops: iorate=10</w:t>
      </w:r>
    </w:p>
    <w:p>
      <w:r>
        <w:t>12/08/2014-10:38:38-MST         Workload done   rd=rd1  For loops: iorate=10</w:t>
      </w:r>
    </w:p>
    <w:p>
      <w:r>
        <w:t>12/08/2014-10:38:38-MST         Slaves done     rd=rd1  For loops: iorate=10</w:t>
      </w:r>
    </w:p>
    <w:p>
      <w:r>
        <w:t>12/08/2014-10:38:39-MST         Starting        rd=rd1  For loops: iorate=20</w:t>
      </w:r>
    </w:p>
    <w:p>
      <w:r>
        <w:t>12/08/2014-10:38:41-MST         Warmup done     rd=rd1  For loops: iorate=20</w:t>
      </w:r>
    </w:p>
    <w:p>
      <w:r>
        <w:t>12/08/2014-10:38:41-MST         Workload done   rd=rd1  For loops: iorate=20</w:t>
      </w:r>
    </w:p>
    <w:p>
      <w:r>
        <w:t>12/08/2014-10:38:41-MST         Slaves done     rd=rd1  For loops: iorate=20</w:t>
      </w:r>
    </w:p>
    <w:p>
      <w:r>
        <w:t>12/08/2014-10:38:41-MST         Shutting down slaves</w:t>
      </w:r>
    </w:p>
    <w:p>
      <w:r>
        <w:t>12/08/2014-10:38:42-MST         Vdbench complete</w:t>
      </w:r>
    </w:p>
    <w:p>
      <w:r/>
    </w:p>
    <w:p>
      <w:r>
        <w:t>All 'columns' are tab-delimited so that should help you parse stuff.</w:t>
      </w:r>
    </w:p>
    <w:p>
      <w:r/>
    </w:p>
    <w:p>
      <w:r>
        <w:t>Copyright © 2000, 2015, Oracle and/or its affiliates. All rights reserved.</w:t>
      </w:r>
    </w:p>
    <w:p>
      <w:r/>
    </w:p>
    <w:p>
      <w:r>
        <w:t>77</w:t>
      </w:r>
    </w:p>
    <w:p>
      <w:r/>
    </w:p>
    <w:p>
      <w:r>
        <w:t xml:space="preserve">     Vdbench 5.04.03</w:t>
      </w:r>
    </w:p>
    <w:p>
      <w:r/>
    </w:p>
    <w:p>
      <w:r>
        <w:t>1.24 Swat Vdbench Trace Replay</w:t>
      </w:r>
    </w:p>
    <w:p>
      <w:r/>
    </w:p>
    <w:p>
      <w:r>
        <w:t xml:space="preserve">Vdbench, in cooperation with the Sun StorageTekTM Workload Analysis Tool (Swat) Trace </w:t>
      </w:r>
    </w:p>
    <w:p>
      <w:r>
        <w:t>Facility (STF) allows you to replay the I/O workload of a trace created using Swat.</w:t>
      </w:r>
    </w:p>
    <w:p>
      <w:r>
        <w:t xml:space="preserve">A trace file created and processed by Swat using the ‘Create Replay File’ option creates file </w:t>
      </w:r>
    </w:p>
    <w:p>
      <w:r>
        <w:t>flatfile.bin.gz which contains one record for each I/O operation identified by Swat.</w:t>
      </w:r>
    </w:p>
    <w:p>
      <w:r>
        <w:t>See Example 6: Swat Vdbench Trace Replay.</w:t>
      </w:r>
    </w:p>
    <w:p>
      <w:r/>
    </w:p>
    <w:p>
      <w:r>
        <w:t>There are two ways to do a replay:</w:t>
      </w:r>
    </w:p>
    <w:p>
      <w:r/>
    </w:p>
    <w:p>
      <w:r>
        <w:t>1.</w:t>
      </w:r>
    </w:p>
    <w:p>
      <w:r/>
    </w:p>
    <w:p>
      <w:r>
        <w:t>2.</w:t>
      </w:r>
    </w:p>
    <w:p>
      <w:r/>
    </w:p>
    <w:p>
      <w:r>
        <w:t xml:space="preserve">If you want precise control over which device is replayed on which SD, specify the </w:t>
      </w:r>
    </w:p>
    <w:p>
      <w:r>
        <w:t xml:space="preserve">device number in the SD: sd=sd1,lun=xx,replay=(123,456,789). You cannot replay larger </w:t>
      </w:r>
    </w:p>
    <w:p>
      <w:r>
        <w:t>devices on a smaller target SD.</w:t>
      </w:r>
    </w:p>
    <w:p>
      <w:r>
        <w:t>If you want Vdbench to decide what goes where, create a Replay Group:</w:t>
      </w:r>
    </w:p>
    <w:p>
      <w:r>
        <w:t>rg=group1,devices=(123,456,789)</w:t>
      </w:r>
    </w:p>
    <w:p>
      <w:r>
        <w:t>sd=sd1,lun=xxx,replay=group1</w:t>
      </w:r>
    </w:p>
    <w:p>
      <w:r>
        <w:t>sd=sd2,lun=yyy,replay=group1</w:t>
      </w:r>
    </w:p>
    <w:p>
      <w:r>
        <w:t xml:space="preserve">Using this method, Vdbench will act like his own volume manager </w:t>
      </w:r>
    </w:p>
    <w:p>
      <w:r>
        <w:t xml:space="preserve">Swat will even help you with the creation of this replay parameter file. Select ‘File’ </w:t>
      </w:r>
    </w:p>
    <w:p>
      <w:r>
        <w:t>‘Create replay parameter file’. Just add enough SDs and some flour.</w:t>
      </w:r>
    </w:p>
    <w:p>
      <w:r/>
    </w:p>
    <w:p>
      <w:r>
        <w:t xml:space="preserve">You can create a mix of both methods if you want partial control over what is replayed where. </w:t>
      </w:r>
    </w:p>
    <w:p>
      <w:r/>
    </w:p>
    <w:p>
      <w:r>
        <w:t xml:space="preserve">Add the Swat replay file name to the Run Definition parameters, and set an elapsed time at least </w:t>
      </w:r>
    </w:p>
    <w:p>
      <w:r>
        <w:t>larger than the duration of the original trace: 'rd=rd1,….,elapsed=60m,replay=flatfile.bin.gz'.</w:t>
      </w:r>
    </w:p>
    <w:p>
      <w:r/>
    </w:p>
    <w:p>
      <w:r>
        <w:t xml:space="preserve">The I/O rate by default is set to the I/O rate as it is observed in the trace input. If a different I/O </w:t>
      </w:r>
    </w:p>
    <w:p>
      <w:r>
        <w:t xml:space="preserve">rate is requested, the inter-arrival times of all the I/Os found in the trace will be adjusted to allow </w:t>
      </w:r>
    </w:p>
    <w:p>
      <w:r>
        <w:t>for the requested change. The run will terminate as soon as the last I/O has completed.</w:t>
      </w:r>
    </w:p>
    <w:p>
      <w:r/>
    </w:p>
    <w:p>
      <w:r>
        <w:t xml:space="preserve">Vdbench/Swat trace replay has been completely rewritten for Vdbench503. Two of the original </w:t>
      </w:r>
    </w:p>
    <w:p>
      <w:r>
        <w:t xml:space="preserve">requirements of Replay became a hindrance: the fact that all of the to-be-replayed I/O </w:t>
      </w:r>
    </w:p>
    <w:p>
      <w:r>
        <w:t xml:space="preserve">information had to be loaded into memory, and the problem that Replay could only run inside of </w:t>
      </w:r>
    </w:p>
    <w:p>
      <w:r>
        <w:t>just one JVM (Replaying a high IOPS SSD workload just wouldn’t work this way).</w:t>
      </w:r>
    </w:p>
    <w:p>
      <w:r/>
    </w:p>
    <w:p>
      <w:r>
        <w:t xml:space="preserve">At the start of a replay run the replay file (flatfile.bin.gz) will be split into one separate file per </w:t>
      </w:r>
    </w:p>
    <w:p>
      <w:r>
        <w:t xml:space="preserve">replayed device. This splitting will be done only once, unless subsequent runs change the amount </w:t>
      </w:r>
    </w:p>
    <w:p>
      <w:r>
        <w:t xml:space="preserve">of devices that will be replayed. These ‘split’ files then will be read during the replay instead of </w:t>
      </w:r>
    </w:p>
    <w:p>
      <w:r>
        <w:t xml:space="preserve">needing to have all the data in memory. (BTW: if you want to  remove unused devices from your </w:t>
      </w:r>
    </w:p>
    <w:p>
      <w:r>
        <w:t>replay file even before you give it to Vdbench, use the ‘File’ Filter Replay file’ menu option.)</w:t>
      </w:r>
    </w:p>
    <w:p>
      <w:r/>
    </w:p>
    <w:p>
      <w:r>
        <w:t xml:space="preserve">You can now request the Replay to be done ‘repeat=nn’ times instead of stopping after the last </w:t>
      </w:r>
    </w:p>
    <w:p>
      <w:r>
        <w:t>I/O is complete.</w:t>
      </w:r>
    </w:p>
    <w:p>
      <w:r/>
    </w:p>
    <w:p>
      <w:r>
        <w:t>Copyright © 2000, 2015, Oracle and/or its affiliates. All rights reserved.</w:t>
      </w:r>
    </w:p>
    <w:p>
      <w:r/>
    </w:p>
    <w:p>
      <w:r>
        <w:t>78</w:t>
      </w:r>
    </w:p>
    <w:p>
      <w:r/>
    </w:p>
    <w:p>
      <w:r>
        <w:t xml:space="preserve">     Vdbench 5.04.03</w:t>
      </w:r>
    </w:p>
    <w:p>
      <w:r/>
    </w:p>
    <w:p>
      <w:r>
        <w:t>As I mentioned above, Replay can now be run using multiple JVMs.</w:t>
      </w:r>
    </w:p>
    <w:p>
      <w:r>
        <w:t xml:space="preserve">Parameter change to the RD parameter: </w:t>
      </w:r>
    </w:p>
    <w:p>
      <w:r>
        <w:t xml:space="preserve">replay=(/xx/flatfile.bin.gz, split=split_directory,repeat=nnn), where ‘nnn’ is the amount of times </w:t>
      </w:r>
    </w:p>
    <w:p>
      <w:r>
        <w:t xml:space="preserve">that Vdbench needs to do the Replay, and split_directory is the target directory where the ‘split’ </w:t>
      </w:r>
    </w:p>
    <w:p>
      <w:r>
        <w:t>files are written (instead of in the same directory as flatfile.bin.gz).</w:t>
      </w:r>
    </w:p>
    <w:p>
      <w:r/>
    </w:p>
    <w:p>
      <w:r>
        <w:t xml:space="preserve">Note about 'nnn', how often to do the Replay: realize that even though you can repeat the replay </w:t>
      </w:r>
    </w:p>
    <w:p>
      <w:r>
        <w:t xml:space="preserve">'nnn' times, the likelihood that previously accessed data will be cached somewhere is great if you </w:t>
      </w:r>
    </w:p>
    <w:p>
      <w:r>
        <w:t xml:space="preserve">do not have a very long trace or when your cache is very large. The same is valid for any </w:t>
      </w:r>
    </w:p>
    <w:p>
      <w:r>
        <w:t xml:space="preserve">consecutive replay, whether by repeating replay 'nnn' times using above parameter, or by a new </w:t>
      </w:r>
    </w:p>
    <w:p>
      <w:r>
        <w:t>start of Vdbench.</w:t>
      </w:r>
    </w:p>
    <w:p>
      <w:r/>
    </w:p>
    <w:p>
      <w:r>
        <w:t xml:space="preserve">With Swat replay, there is no longer a need to have an application installed to do performance </w:t>
      </w:r>
    </w:p>
    <w:p>
      <w:r>
        <w:t xml:space="preserve">testing. All you need is a one-time trace of the application's I/O workload and from that moment </w:t>
      </w:r>
    </w:p>
    <w:p>
      <w:r>
        <w:t xml:space="preserve">on, you can replay that workload as often as you want without having to go to the effort and </w:t>
      </w:r>
    </w:p>
    <w:p>
      <w:r>
        <w:t xml:space="preserve">expense of installing and/or purchasing the application and/or data base package and copying the </w:t>
      </w:r>
    </w:p>
    <w:p>
      <w:r>
        <w:t xml:space="preserve">customer’s production data onto your system. </w:t>
      </w:r>
    </w:p>
    <w:p>
      <w:r>
        <w:t xml:space="preserve">You can replay the workload on a different type of storage device to see what the performance </w:t>
      </w:r>
    </w:p>
    <w:p>
      <w:r>
        <w:t xml:space="preserve">will be, you can increase the workload to see what happens with performance, and with Veritas </w:t>
      </w:r>
    </w:p>
    <w:p>
      <w:r>
        <w:t xml:space="preserve">VxVm raw volumes (Veritas VxVm I/O is also traced) you can even modify the underlying </w:t>
      </w:r>
    </w:p>
    <w:p>
      <w:r>
        <w:t xml:space="preserve">Veritas VxVm structure to see what the performance will be when, for instance, you change </w:t>
      </w:r>
    </w:p>
    <w:p>
      <w:r>
        <w:t>from RAID 1 to RAID 5 or change stripe size!</w:t>
      </w:r>
    </w:p>
    <w:p>
      <w:r/>
    </w:p>
    <w:p>
      <w:r>
        <w:t>1.25 Complete Swat Vdbench Replay Example</w:t>
      </w:r>
    </w:p>
    <w:p>
      <w:r/>
    </w:p>
    <w:p>
      <w:r>
        <w:t xml:space="preserve">Note: See Swat documentation for further information. </w:t>
      </w:r>
    </w:p>
    <w:p>
      <w:r/>
    </w:p>
    <w:p>
      <w:r>
        <w:t xml:space="preserve">1. Log on as root (this example is for Solaris; for Windows you need to log on as </w:t>
      </w:r>
    </w:p>
    <w:p>
      <w:r>
        <w:t>Administrator)</w:t>
      </w:r>
    </w:p>
    <w:p>
      <w:r>
        <w:t>2. cd  /swat</w:t>
      </w:r>
    </w:p>
    <w:p>
      <w:r>
        <w:t>3.</w:t>
      </w:r>
    </w:p>
    <w:p>
      <w:r>
        <w:t>./swat   This starts the Swat graphical user interface.</w:t>
      </w:r>
    </w:p>
    <w:p>
      <w:r>
        <w:t>4. Select ‘Swat Trace Facility (STF).</w:t>
      </w:r>
    </w:p>
    <w:p>
      <w:r>
        <w:t xml:space="preserve">5. Use the 'Create I/O trace' tab to start a trace. (You can also create a trace using the </w:t>
      </w:r>
    </w:p>
    <w:p>
      <w:r>
        <w:t>'swat_trace' script provided.</w:t>
      </w:r>
    </w:p>
    <w:p>
      <w:r>
        <w:t>6. Wait for the trace to complete.</w:t>
      </w:r>
    </w:p>
    <w:p>
      <w:r>
        <w:t>7. You may leave root now.</w:t>
      </w:r>
    </w:p>
    <w:p>
      <w:r>
        <w:t>8. Using Swat, run 'Extract'. Wait for completion.</w:t>
      </w:r>
    </w:p>
    <w:p>
      <w:r>
        <w:t>9. Run Analyze, with the ‘Create Replay File’ checkbox selected. Wait for completion.</w:t>
      </w:r>
    </w:p>
    <w:p>
      <w:r>
        <w:t>10. Use 'Reporter'. Select the devices that you want replayed.</w:t>
      </w:r>
    </w:p>
    <w:p>
      <w:r>
        <w:t>11. Select ‘File’ ‘Create replay parameter file’.</w:t>
      </w:r>
    </w:p>
    <w:p>
      <w:r>
        <w:t>12. Copy the sample replay parameter file and paste it into any new parameter file.</w:t>
      </w:r>
    </w:p>
    <w:p>
      <w:r>
        <w:t xml:space="preserve">13. Add enough SDs to be at least equal to the total amount of gigabytes needed. </w:t>
      </w:r>
    </w:p>
    <w:p>
      <w:r>
        <w:t>14. Run ‘./vdbench –f parameter.file’</w:t>
      </w:r>
    </w:p>
    <w:p>
      <w:r/>
    </w:p>
    <w:p>
      <w:r>
        <w:t>Copyright © 2000, 2015, Oracle and/or its affiliates. All rights reserved.</w:t>
      </w:r>
    </w:p>
    <w:p>
      <w:r/>
    </w:p>
    <w:p>
      <w:r>
        <w:t>79</w:t>
      </w:r>
    </w:p>
    <w:p>
      <w:r/>
    </w:p>
    <w:p>
      <w:r>
        <w:t xml:space="preserve">     Vdbench 5.04.03</w:t>
      </w:r>
    </w:p>
    <w:p>
      <w:r/>
    </w:p>
    <w:p>
      <w:r>
        <w:t>1.26 File system testing</w:t>
      </w:r>
    </w:p>
    <w:p>
      <w:r/>
    </w:p>
    <w:p>
      <w:r>
        <w:t xml:space="preserve">The basic functionality of Vdbench has been created to test and report the performance of one or </w:t>
      </w:r>
    </w:p>
    <w:p>
      <w:r>
        <w:t>more raw devices, and optionally one or more large file system files.</w:t>
      </w:r>
    </w:p>
    <w:p>
      <w:r>
        <w:t xml:space="preserve">Starting release 405 a second type of performance workload has been added to assist with the </w:t>
      </w:r>
    </w:p>
    <w:p>
      <w:r>
        <w:t>testing of file systems.</w:t>
      </w:r>
    </w:p>
    <w:p>
      <w:r/>
    </w:p>
    <w:p>
      <w:r>
        <w:t>Vdbench file system workloads revolve around two key sets of parameters:</w:t>
      </w:r>
    </w:p>
    <w:p>
      <w:r>
        <w:t xml:space="preserve">• A File System Anchor, consisting of a directory name, and a directory and file structure </w:t>
      </w:r>
    </w:p>
    <w:p>
      <w:r>
        <w:t xml:space="preserve">that will be created under that anchor. Structure information consists of directory depth, </w:t>
      </w:r>
    </w:p>
    <w:p>
      <w:r>
        <w:t xml:space="preserve">directory width, number of files, and file sizes. Multiple file anchors may be defined and </w:t>
      </w:r>
    </w:p>
    <w:p>
      <w:r>
        <w:t xml:space="preserve">used concurrently. A maximum of 32 million files per anchor are supported. (32 million </w:t>
      </w:r>
    </w:p>
    <w:p>
      <w:r>
        <w:t xml:space="preserve">when running 32bit Java, 128 million with 64bit Java. Note that you will need to make </w:t>
      </w:r>
    </w:p>
    <w:p>
      <w:r>
        <w:t xml:space="preserve">sure your java heap size is large enough. Check your ./swat script for your -Xmx value. </w:t>
      </w:r>
    </w:p>
    <w:p>
      <w:r>
        <w:t>Also look for GcTracker information in this document.</w:t>
      </w:r>
    </w:p>
    <w:p>
      <w:r>
        <w:t xml:space="preserve">• A File System Operation. File system operations are directory create/delete, file </w:t>
      </w:r>
    </w:p>
    <w:p>
      <w:r>
        <w:t xml:space="preserve">create/delete, file read/write, file open/close,  access, setattr and getattr. </w:t>
      </w:r>
    </w:p>
    <w:p>
      <w:r/>
    </w:p>
    <w:p>
      <w:r>
        <w:t>Parameter structure:</w:t>
      </w:r>
    </w:p>
    <w:p>
      <w:r>
        <w:t xml:space="preserve">• File System Definition (FSD): This parameter describes the directory and file structure </w:t>
      </w:r>
    </w:p>
    <w:p>
      <w:r>
        <w:t>that will be created.</w:t>
      </w:r>
    </w:p>
    <w:p>
      <w:r>
        <w:t xml:space="preserve">• File system Workload Definition (FWD) is used to specify the FSD(s) to be used and </w:t>
      </w:r>
    </w:p>
    <w:p>
      <w:r>
        <w:t xml:space="preserve">specifies miscellaneous workload parameters. </w:t>
      </w:r>
    </w:p>
    <w:p>
      <w:r>
        <w:t xml:space="preserve">• Run Definition (RD) has a set of parameters that controls the file system workloads that </w:t>
      </w:r>
    </w:p>
    <w:p>
      <w:r>
        <w:t>will be executed.</w:t>
      </w:r>
    </w:p>
    <w:p>
      <w:r/>
    </w:p>
    <w:p>
      <w:r>
        <w:t xml:space="preserve">Each time Vdbench starts it needs to know the current status of all the files, unless of course </w:t>
      </w:r>
    </w:p>
    <w:p>
      <w:r>
        <w:t xml:space="preserve">format=yes is specified. When you have loads of files, querying the directories can take quite a </w:t>
      </w:r>
    </w:p>
    <w:p>
      <w:r>
        <w:t xml:space="preserve">while. To save time, each time when Vdbench terminates normally the current status of all the </w:t>
      </w:r>
    </w:p>
    <w:p>
      <w:r>
        <w:t xml:space="preserve">files is stored in file ‘vdb_control.file’ in the anchor directory. This control file is then read at the </w:t>
      </w:r>
    </w:p>
    <w:p>
      <w:r>
        <w:t xml:space="preserve">start of the next run to eliminate the need to re-establish the current file status using directory </w:t>
      </w:r>
    </w:p>
    <w:p>
      <w:r>
        <w:t>searches.</w:t>
      </w:r>
    </w:p>
    <w:p>
      <w:r>
        <w:t>When using ‘shared=yes’ as an FSD parameter this control file however will not be maintained.</w:t>
      </w:r>
    </w:p>
    <w:p>
      <w:r/>
    </w:p>
    <w:p>
      <w:r>
        <w:t>Copyright © 2000, 2015, Oracle and/or its affiliates. All rights reserved.</w:t>
      </w:r>
    </w:p>
    <w:p>
      <w:r/>
    </w:p>
    <w:p>
      <w:r>
        <w:t>80</w:t>
      </w:r>
    </w:p>
    <w:p>
      <w:r/>
    </w:p>
    <w:p>
      <w:r>
        <w:t xml:space="preserve">     Vdbench 5.04.03</w:t>
      </w:r>
    </w:p>
    <w:p>
      <w:r/>
    </w:p>
    <w:p>
      <w:r>
        <w:t>1.26.1</w:t>
      </w:r>
    </w:p>
    <w:p>
      <w:r/>
    </w:p>
    <w:p>
      <w:r>
        <w:t>Directory and file names</w:t>
      </w:r>
    </w:p>
    <w:p>
      <w:r/>
    </w:p>
    <w:p>
      <w:r>
        <w:t>Directory names are generated as follows: vdb_x_y.dir, e.g. vdb1_1.dir</w:t>
      </w:r>
    </w:p>
    <w:p>
      <w:r>
        <w:t xml:space="preserve">Where ‘x’ represents the depth of this directory (as in depth=nn), and ‘y’ represents the width (as </w:t>
      </w:r>
    </w:p>
    <w:p>
      <w:r>
        <w:t xml:space="preserve">in width=nn). </w:t>
      </w:r>
    </w:p>
    <w:p>
      <w:r>
        <w:t>File names are generated as follows: vdb_fnnnn.file</w:t>
      </w:r>
    </w:p>
    <w:p>
      <w:r>
        <w:t>Where ‘nnnn’ represents a sequence number from 1 to ‘files=nnnn’</w:t>
      </w:r>
    </w:p>
    <w:p>
      <w:r/>
    </w:p>
    <w:p>
      <w:r>
        <w:t>Example: fsd=fsd1,anchor=dir1,depth=2,width=2,files=2</w:t>
      </w:r>
    </w:p>
    <w:p>
      <w:r/>
    </w:p>
    <w:p>
      <w:r>
        <w:t>find dir1 | grep file</w:t>
      </w:r>
    </w:p>
    <w:p>
      <w:r>
        <w:t>dir1/vdb_control.file</w:t>
      </w:r>
    </w:p>
    <w:p>
      <w:r>
        <w:t>dir1/vdb1_1.dir/vdb2_1.dir/vdb_f0001.file</w:t>
      </w:r>
    </w:p>
    <w:p>
      <w:r>
        <w:t>dir1/vdb1_1.dir/vdb2_1.dir/vdb_f0002.file</w:t>
      </w:r>
    </w:p>
    <w:p>
      <w:r>
        <w:t>dir1/vdb1_1.dir/vdb2_2.dir/vdb_f0001.file</w:t>
      </w:r>
    </w:p>
    <w:p>
      <w:r>
        <w:t>dir1/vdb1_1.dir/vdb2_2.dir/vdb_f0002.file</w:t>
      </w:r>
    </w:p>
    <w:p>
      <w:r>
        <w:t>dir1/vdb1_2.dir/vdb2_1.dir/vdb_f0001.file</w:t>
      </w:r>
    </w:p>
    <w:p>
      <w:r>
        <w:t>dir1/vdb1_2.dir/vdb2_1.dir/vdb_f0002.file</w:t>
      </w:r>
    </w:p>
    <w:p>
      <w:r>
        <w:t>dir1/vdb1_2.dir/vdb2_2.dir/vdb_f0001.file</w:t>
      </w:r>
    </w:p>
    <w:p>
      <w:r>
        <w:t>dir1/vdb1_2.dir/vdb2_2.dir/vdb_f0002.file</w:t>
      </w:r>
    </w:p>
    <w:p>
      <w:r/>
    </w:p>
    <w:p>
      <w:r>
        <w:t xml:space="preserve">File ‘vdb_control.file’ contains a description of the current directory and file structure. This file </w:t>
      </w:r>
    </w:p>
    <w:p>
      <w:r>
        <w:t xml:space="preserve">is there to allow consecutive Vdbench tests that use an existing structure to make sure that the </w:t>
      </w:r>
    </w:p>
    <w:p>
      <w:r>
        <w:t>existing structure matches the current parameter settings.</w:t>
      </w:r>
    </w:p>
    <w:p>
      <w:r>
        <w:t xml:space="preserve">During a cleanup of an existing directory structure Vdbench only deletes files and directories that </w:t>
      </w:r>
    </w:p>
    <w:p>
      <w:r>
        <w:t xml:space="preserve">contain this naming pattern. No other files will be deleted. So rest assured that if you specify </w:t>
      </w:r>
    </w:p>
    <w:p>
      <w:r>
        <w:t>/root as your anchor directory you won’t lose your system </w:t>
      </w:r>
    </w:p>
    <w:p>
      <w:r/>
    </w:p>
    <w:p>
      <w:r>
        <w:t xml:space="preserve">Files by default are created in the lowest directory level. When specifying ‘distribution=all’, files </w:t>
      </w:r>
    </w:p>
    <w:p>
      <w:r>
        <w:t xml:space="preserve">will be created in every directory I expect to build more detailed file structures in the future. </w:t>
      </w:r>
    </w:p>
    <w:p>
      <w:r>
        <w:t>FEEDBACK NEEDED!</w:t>
      </w:r>
    </w:p>
    <w:p>
      <w:r/>
    </w:p>
    <w:p>
      <w:r>
        <w:t>1.26.2</w:t>
      </w:r>
    </w:p>
    <w:p>
      <w:r/>
    </w:p>
    <w:p>
      <w:r>
        <w:t>File system sample parameter file</w:t>
      </w:r>
    </w:p>
    <w:p>
      <w:r/>
    </w:p>
    <w:p>
      <w:r>
        <w:t>fsd=fsd1,anchor=/dir1,depth=2,width=2,files=2,size=128k</w:t>
      </w:r>
    </w:p>
    <w:p>
      <w:r>
        <w:t>fwd=fwd1,fsd=fsd1,operation=read,xfersize=4k,fileio=sequential,fileselect=random,threads=2</w:t>
      </w:r>
    </w:p>
    <w:p>
      <w:r>
        <w:t>rd=rd1,fwd=fwd1,fwdrate=max,format=yes,elapsed=10,interval=1</w:t>
      </w:r>
    </w:p>
    <w:p>
      <w:r/>
    </w:p>
    <w:p>
      <w:r>
        <w:t xml:space="preserve">This parameter file will use a directory structure of 4 directories and 8 files (see above for file </w:t>
      </w:r>
    </w:p>
    <w:p>
      <w:r>
        <w:t xml:space="preserve">names). The RD parameter ‘format=yes’ causes the directory structure to be completely created </w:t>
      </w:r>
    </w:p>
    <w:p>
      <w:r>
        <w:t xml:space="preserve">(after deleting any existing structure), including initialization of all files to the requested size of </w:t>
      </w:r>
    </w:p>
    <w:p>
      <w:r>
        <w:t>128k.</w:t>
      </w:r>
    </w:p>
    <w:p>
      <w:r>
        <w:t xml:space="preserve">After the format completes the following will happen for 10 seconds at a rate of 100 reads per </w:t>
      </w:r>
    </w:p>
    <w:p>
      <w:r>
        <w:t>second:</w:t>
      </w:r>
    </w:p>
    <w:p>
      <w:r>
        <w:t>• Start two threads (threads=2; 1 thread is default).</w:t>
      </w:r>
    </w:p>
    <w:p>
      <w:r/>
    </w:p>
    <w:p>
      <w:r>
        <w:t>Copyright © 2000, 2015, Oracle and/or its affiliates. All rights reserved.</w:t>
      </w:r>
    </w:p>
    <w:p>
      <w:r/>
    </w:p>
    <w:p>
      <w:r>
        <w:t>81</w:t>
      </w:r>
    </w:p>
    <w:p>
      <w:r/>
    </w:p>
    <w:p>
      <w:r>
        <w:t xml:space="preserve">     Vdbench 5.04.03</w:t>
      </w:r>
    </w:p>
    <w:p>
      <w:r/>
    </w:p>
    <w:p>
      <w:r>
        <w:t>• Each thread:</w:t>
      </w:r>
    </w:p>
    <w:p>
      <w:r>
        <w:t>o Randomly selects a file (fileselect=random)</w:t>
      </w:r>
    </w:p>
    <w:p>
      <w:r>
        <w:t>o Opens this file for read (operation=read)</w:t>
      </w:r>
    </w:p>
    <w:p>
      <w:r>
        <w:t>o Sequentially reads 4k blocks (xfersize=4k) until end of file (size=128k)</w:t>
      </w:r>
    </w:p>
    <w:p>
      <w:r>
        <w:t>o Closes the file and randomly selects another file.</w:t>
      </w:r>
    </w:p>
    <w:p>
      <w:r/>
    </w:p>
    <w:p>
      <w:r>
        <w:t xml:space="preserve">This is a very simple example. Much more complex scenarios are possible when you use the </w:t>
      </w:r>
    </w:p>
    <w:p>
      <w:r>
        <w:t xml:space="preserve">complete set of Vdbench parameters. Be aware though that complexity comes at a price. For </w:t>
      </w:r>
    </w:p>
    <w:p>
      <w:r>
        <w:t xml:space="preserve">instance, you can’t read or write before a file is created and you can’t create a file before its </w:t>
      </w:r>
    </w:p>
    <w:p>
      <w:r>
        <w:t xml:space="preserve">parent directory is created. The ‘format=yes’ parameter can be very helpful here, even though it </w:t>
      </w:r>
    </w:p>
    <w:p>
      <w:r>
        <w:t xml:space="preserve">is possible to do your own format using mkdir, create and write operations. See also Multi </w:t>
      </w:r>
    </w:p>
    <w:p>
      <w:r>
        <w:t>Threading and file system testing</w:t>
      </w:r>
    </w:p>
    <w:p>
      <w:r/>
    </w:p>
    <w:p>
      <w:r>
        <w:t>Copyright © 2000, 2015, Oracle and/or its affiliates. All rights reserved.</w:t>
      </w:r>
    </w:p>
    <w:p>
      <w:r/>
    </w:p>
    <w:p>
      <w:r>
        <w:t>82</w:t>
      </w:r>
    </w:p>
    <w:p>
      <w:r/>
    </w:p>
    <w:p>
      <w:r>
        <w:t xml:space="preserve">     Vdbench 5.04.03</w:t>
      </w:r>
    </w:p>
    <w:p>
      <w:r/>
    </w:p>
    <w:p>
      <w:r>
        <w:t>1.27 File System Definition (FSD) parameter overview:</w:t>
      </w:r>
    </w:p>
    <w:p>
      <w:r/>
    </w:p>
    <w:p>
      <w:r>
        <w:t>fsd=name</w:t>
      </w:r>
    </w:p>
    <w:p>
      <w:r>
        <w:t>fsd=default</w:t>
      </w:r>
    </w:p>
    <w:p>
      <w:r>
        <w:t>anchor=/dir/</w:t>
      </w:r>
    </w:p>
    <w:p>
      <w:r/>
    </w:p>
    <w:p>
      <w:r>
        <w:t>count=(nn,mm)</w:t>
      </w:r>
    </w:p>
    <w:p>
      <w:r>
        <w:t>depth=nn</w:t>
      </w:r>
    </w:p>
    <w:p>
      <w:r>
        <w:t>distribution=all</w:t>
      </w:r>
    </w:p>
    <w:p>
      <w:r/>
    </w:p>
    <w:p>
      <w:r>
        <w:t>Unique name for this File System Definition.</w:t>
      </w:r>
    </w:p>
    <w:p>
      <w:r>
        <w:t>All parameters used will serve as default for all the following fsd’s.</w:t>
      </w:r>
    </w:p>
    <w:p>
      <w:r>
        <w:t xml:space="preserve">The name of the directory where the directory structure will be </w:t>
      </w:r>
    </w:p>
    <w:p>
      <w:r>
        <w:t xml:space="preserve">created. </w:t>
      </w:r>
    </w:p>
    <w:p>
      <w:r>
        <w:t>Creates a sequence of FSD parameters.</w:t>
      </w:r>
    </w:p>
    <w:p>
      <w:r>
        <w:t xml:space="preserve">How many levels of directories to create under the anchor. </w:t>
      </w:r>
    </w:p>
    <w:p>
      <w:r>
        <w:t xml:space="preserve">Default ‘bottom’, creates files only in the lowest directories. ‘all’ </w:t>
      </w:r>
    </w:p>
    <w:p>
      <w:r>
        <w:t>creates files in all directories.</w:t>
      </w:r>
    </w:p>
    <w:p>
      <w:r>
        <w:t>files=nn</w:t>
      </w:r>
    </w:p>
    <w:p>
      <w:r>
        <w:t xml:space="preserve">How many files to create in the lowest level of directories. </w:t>
      </w:r>
    </w:p>
    <w:p>
      <w:r>
        <w:t>openflags=(flag,..) Pass extra flags to (Solaris) file system open request (See: man open)</w:t>
      </w:r>
    </w:p>
    <w:p>
      <w:r>
        <w:t>shared=yes/no</w:t>
      </w:r>
    </w:p>
    <w:p>
      <w:r>
        <w:t>Default ‘no’: See FSD sharing</w:t>
      </w:r>
    </w:p>
    <w:p>
      <w:r>
        <w:t>sizes=(nn,nn,…..)</w:t>
      </w:r>
    </w:p>
    <w:p>
      <w:r>
        <w:t>Specifies the size(s) of the files that will be created.</w:t>
      </w:r>
    </w:p>
    <w:p>
      <w:r>
        <w:t>totalsize=nnn</w:t>
      </w:r>
    </w:p>
    <w:p>
      <w:r>
        <w:t>Stop after a total of ‘nnn’ bytes of files have been created.</w:t>
      </w:r>
    </w:p>
    <w:p>
      <w:r>
        <w:t>width=nn</w:t>
      </w:r>
    </w:p>
    <w:p>
      <w:r>
        <w:t xml:space="preserve">How many directories to create in each new directory. </w:t>
      </w:r>
    </w:p>
    <w:p>
      <w:r>
        <w:t>workingsetsize=nn</w:t>
      </w:r>
    </w:p>
    <w:p>
      <w:r>
        <w:t xml:space="preserve">Causes Vdbench to only use a subset of the total amount of files </w:t>
      </w:r>
    </w:p>
    <w:p>
      <w:r>
        <w:t>wss=nn</w:t>
      </w:r>
    </w:p>
    <w:p>
      <w:r>
        <w:t>defined in the file structure. See workingsetsize.</w:t>
      </w:r>
    </w:p>
    <w:p>
      <w:r>
        <w:t>journal=dir</w:t>
      </w:r>
    </w:p>
    <w:p>
      <w:r>
        <w:t>Where to store your Data Validation journal files.</w:t>
      </w:r>
    </w:p>
    <w:p>
      <w:r/>
    </w:p>
    <w:p>
      <w:r>
        <w:t>1.28 Filesystem Workload Definition (FWD) parameter overview:</w:t>
      </w:r>
    </w:p>
    <w:p>
      <w:r/>
    </w:p>
    <w:p>
      <w:r>
        <w:t>fwd=name</w:t>
      </w:r>
    </w:p>
    <w:p>
      <w:r>
        <w:t>Unique name for this Filesystem Workload Definition.</w:t>
      </w:r>
    </w:p>
    <w:p>
      <w:r>
        <w:t>fwd=default</w:t>
      </w:r>
    </w:p>
    <w:p>
      <w:r>
        <w:t>All parameters used will serve as default for all the following fwd’s.</w:t>
      </w:r>
    </w:p>
    <w:p>
      <w:r>
        <w:t>fsd=(xx,….)</w:t>
      </w:r>
    </w:p>
    <w:p>
      <w:r>
        <w:t xml:space="preserve">Name(s) of Filesystem Definitions to use </w:t>
      </w:r>
    </w:p>
    <w:p>
      <w:r>
        <w:t>openflags=</w:t>
      </w:r>
    </w:p>
    <w:p>
      <w:r>
        <w:t>Pass extra flags to (Solaris) file system open request (See: man open)</w:t>
      </w:r>
    </w:p>
    <w:p>
      <w:r>
        <w:t>fileio=(random.shared) Allows multiple threads to use the same file.</w:t>
      </w:r>
    </w:p>
    <w:p>
      <w:r>
        <w:t>fileio=(seq,delete)</w:t>
      </w:r>
    </w:p>
    <w:p>
      <w:r>
        <w:t>Sequential I/O: When opening for writes, first delete the file</w:t>
      </w:r>
    </w:p>
    <w:p>
      <w:r>
        <w:t>fileio=random</w:t>
      </w:r>
    </w:p>
    <w:p>
      <w:r>
        <w:t>How file I/O will be done: random or sequential</w:t>
      </w:r>
    </w:p>
    <w:p>
      <w:r>
        <w:t>fileio=sequential</w:t>
      </w:r>
    </w:p>
    <w:p>
      <w:r>
        <w:t>How file I/O will be done: random or sequential</w:t>
      </w:r>
    </w:p>
    <w:p>
      <w:r>
        <w:t xml:space="preserve">fileselect=random/seq How to select file names or directory names for processing. </w:t>
      </w:r>
    </w:p>
    <w:p>
      <w:r>
        <w:t>host=host_label</w:t>
      </w:r>
    </w:p>
    <w:p>
      <w:r>
        <w:t>Which host this workload to run on.</w:t>
      </w:r>
    </w:p>
    <w:p>
      <w:r>
        <w:t>operation=xxxx</w:t>
      </w:r>
    </w:p>
    <w:p>
      <w:r>
        <w:t xml:space="preserve">Specifies a single file system operation that must be done for this </w:t>
      </w:r>
    </w:p>
    <w:p>
      <w:r>
        <w:t>workload.</w:t>
      </w:r>
    </w:p>
    <w:p>
      <w:r>
        <w:t xml:space="preserve">For operation=read and operation=write only. This allows a mix and </w:t>
      </w:r>
    </w:p>
    <w:p>
      <w:r>
        <w:t>read and writes against a single file.</w:t>
      </w:r>
    </w:p>
    <w:p>
      <w:r>
        <w:t>The percentage of the total amount of work for this FWD</w:t>
      </w:r>
    </w:p>
    <w:p>
      <w:r>
        <w:t xml:space="preserve">For random I/O: stop and close file after ‘nnn’ reads or writes. Default </w:t>
      </w:r>
    </w:p>
    <w:p>
      <w:r>
        <w:t xml:space="preserve">'size=' bytes for random I/O. </w:t>
      </w:r>
    </w:p>
    <w:p>
      <w:r>
        <w:t xml:space="preserve">How many concurrent threads to run for this workload.  (Make sure </w:t>
      </w:r>
    </w:p>
    <w:p>
      <w:r>
        <w:t>you have at least one file for each thread).</w:t>
      </w:r>
    </w:p>
    <w:p>
      <w:r>
        <w:t xml:space="preserve">Specifies the data transfer size(s) to use for read and write operations. </w:t>
      </w:r>
    </w:p>
    <w:p>
      <w:r/>
    </w:p>
    <w:p>
      <w:r>
        <w:t>skew=nn</w:t>
      </w:r>
    </w:p>
    <w:p>
      <w:r>
        <w:t>stopafter=nnn</w:t>
      </w:r>
    </w:p>
    <w:p>
      <w:r/>
    </w:p>
    <w:p>
      <w:r>
        <w:t>rdpct=nn</w:t>
      </w:r>
    </w:p>
    <w:p>
      <w:r/>
    </w:p>
    <w:p>
      <w:r>
        <w:t>threads=nn</w:t>
      </w:r>
    </w:p>
    <w:p>
      <w:r/>
    </w:p>
    <w:p>
      <w:r>
        <w:t>xfersize=(nn,…)</w:t>
      </w:r>
    </w:p>
    <w:p>
      <w:r/>
    </w:p>
    <w:p>
      <w:r>
        <w:t>Copyright © 2000, 2015, Oracle and/or its affiliates. All rights reserved.</w:t>
      </w:r>
    </w:p>
    <w:p>
      <w:r/>
    </w:p>
    <w:p>
      <w:r>
        <w:t>83</w:t>
      </w:r>
    </w:p>
    <w:p>
      <w:r/>
    </w:p>
    <w:p>
      <w:r>
        <w:t xml:space="preserve">     Vdbench 5.04.03</w:t>
      </w:r>
    </w:p>
    <w:p>
      <w:r/>
    </w:p>
    <w:p>
      <w:r>
        <w:t>1.29 Run Definition (RD) parameters for file systems, overview</w:t>
      </w:r>
    </w:p>
    <w:p>
      <w:r/>
    </w:p>
    <w:p>
      <w:r>
        <w:t xml:space="preserve">These parameters are file system specific parameters. More RD parameters can be found at Run </w:t>
      </w:r>
    </w:p>
    <w:p>
      <w:r>
        <w:t xml:space="preserve">Definition Parameter Overview. Be aware, that some of those parameters like ‘forrhpct=’ are not </w:t>
      </w:r>
    </w:p>
    <w:p>
      <w:r>
        <w:t>supported for file system testing.</w:t>
      </w:r>
    </w:p>
    <w:p>
      <w:r/>
    </w:p>
    <w:p>
      <w:r>
        <w:t>fwd=(xx,yy,..)</w:t>
      </w:r>
    </w:p>
    <w:p>
      <w:r>
        <w:t>fwdrate=nn</w:t>
      </w:r>
    </w:p>
    <w:p>
      <w:r>
        <w:t>format=yes/no/only/</w:t>
      </w:r>
    </w:p>
    <w:p>
      <w:r>
        <w:t>restart/clean/once/</w:t>
      </w:r>
    </w:p>
    <w:p>
      <w:r>
        <w:t>directories</w:t>
      </w:r>
    </w:p>
    <w:p>
      <w:r>
        <w:t>operations=xx</w:t>
      </w:r>
    </w:p>
    <w:p>
      <w:r>
        <w:t>foroperations=xx</w:t>
      </w:r>
    </w:p>
    <w:p>
      <w:r>
        <w:t>fordepth=xx</w:t>
      </w:r>
    </w:p>
    <w:p>
      <w:r>
        <w:t>forwidth=xx</w:t>
      </w:r>
    </w:p>
    <w:p>
      <w:r>
        <w:t>forfiles=xx</w:t>
      </w:r>
    </w:p>
    <w:p>
      <w:r>
        <w:t>forsizes=xx</w:t>
      </w:r>
    </w:p>
    <w:p>
      <w:r>
        <w:t>fortotal=xx</w:t>
      </w:r>
    </w:p>
    <w:p>
      <w:r/>
    </w:p>
    <w:p>
      <w:r>
        <w:t>Name(s) of Filesystem Workload Definitions to use.</w:t>
      </w:r>
    </w:p>
    <w:p>
      <w:r>
        <w:t xml:space="preserve">How many file system operations per second </w:t>
      </w:r>
    </w:p>
    <w:p>
      <w:r>
        <w:t>During this run, if needed, create the complete file structure.</w:t>
      </w:r>
    </w:p>
    <w:p>
      <w:r/>
    </w:p>
    <w:p>
      <w:r>
        <w:t>Overrides the operation specified on all selected FWDs.</w:t>
      </w:r>
    </w:p>
    <w:p>
      <w:r>
        <w:t>Multiple runs for each specified operation.</w:t>
      </w:r>
    </w:p>
    <w:p>
      <w:r>
        <w:t xml:space="preserve">Multiple runs for each specified directory depth </w:t>
      </w:r>
    </w:p>
    <w:p>
      <w:r>
        <w:t xml:space="preserve">Multiple runs for each specified directory width </w:t>
      </w:r>
    </w:p>
    <w:p>
      <w:r>
        <w:t xml:space="preserve">Multiple runs for each specified amount of files </w:t>
      </w:r>
    </w:p>
    <w:p>
      <w:r>
        <w:t xml:space="preserve">Multiple runs for each specified file size </w:t>
      </w:r>
    </w:p>
    <w:p>
      <w:r>
        <w:t>Multiple runs for each specified total file size</w:t>
      </w:r>
    </w:p>
    <w:p>
      <w:r/>
    </w:p>
    <w:p>
      <w:r>
        <w:t>1.30 File System Definition (FSD) parameter detail:</w:t>
      </w:r>
    </w:p>
    <w:p>
      <w:r/>
    </w:p>
    <w:p>
      <w:r>
        <w:t xml:space="preserve">Warning: specifying a directory and file structure is easy. However, it is also very easy to make </w:t>
      </w:r>
    </w:p>
    <w:p>
      <w:r>
        <w:t>it too large. Width=5,depth=5,files=5 results in 3905 directories and 15625 files!</w:t>
      </w:r>
    </w:p>
    <w:p>
      <w:r>
        <w:t xml:space="preserve">Vdbench allows 32 million files per FSD, 128 million when running 64bit java. About 64 bytes of </w:t>
      </w:r>
    </w:p>
    <w:p>
      <w:r>
        <w:t xml:space="preserve">Java heapspace is needed per file, possibly causing memory problems. You may have to update </w:t>
      </w:r>
    </w:p>
    <w:p>
      <w:r>
        <w:t>the ‘Xmx’ parameter in your ./vdbench script.</w:t>
      </w:r>
    </w:p>
    <w:p>
      <w:r/>
    </w:p>
    <w:p>
      <w:r>
        <w:t>1.30.1</w:t>
      </w:r>
    </w:p>
    <w:p>
      <w:r/>
    </w:p>
    <w:p>
      <w:r>
        <w:t>‘fsd=name’: Filesystem Storage Definition name</w:t>
      </w:r>
    </w:p>
    <w:p>
      <w:r/>
    </w:p>
    <w:p>
      <w:r>
        <w:t xml:space="preserve">‘fsd=’ uniquely identifies each File System Definition. The FSD name is used by the Filesystem </w:t>
      </w:r>
    </w:p>
    <w:p>
      <w:r>
        <w:t>Workload Definition (FWD) parameter to identify which FSD(s) to use for this workload.</w:t>
      </w:r>
    </w:p>
    <w:p>
      <w:r/>
    </w:p>
    <w:p>
      <w:r>
        <w:t xml:space="preserve">When you specify ‘default’ as the FSD name, the values entered will be used as default for all </w:t>
      </w:r>
    </w:p>
    <w:p>
      <w:r>
        <w:t>FSD parameters that follow.</w:t>
      </w:r>
    </w:p>
    <w:p>
      <w:r/>
    </w:p>
    <w:p>
      <w:r>
        <w:t>1.30.2</w:t>
      </w:r>
    </w:p>
    <w:p>
      <w:r/>
    </w:p>
    <w:p>
      <w:r>
        <w:t>‘anchor=’: Directory anchor</w:t>
      </w:r>
    </w:p>
    <w:p>
      <w:r/>
    </w:p>
    <w:p>
      <w:r>
        <w:t xml:space="preserve">The name of the directory where the directory structure will be created. This anchor may not be a </w:t>
      </w:r>
    </w:p>
    <w:p>
      <w:r>
        <w:t xml:space="preserve">parent or child directory of an anchor defined in a different FSD. If this anchor directory is the </w:t>
      </w:r>
    </w:p>
    <w:p>
      <w:r>
        <w:t xml:space="preserve">same as an anchor directory in a different FSD the directory structure (width, depth etc) must be </w:t>
      </w:r>
    </w:p>
    <w:p>
      <w:r>
        <w:t xml:space="preserve">identical. If this directory does not exist, Vdbench will create it for you. If you also want </w:t>
      </w:r>
    </w:p>
    <w:p>
      <w:r>
        <w:t>Vdbench to create this directory’s parent directories, specify ‘create_anchor=yes’.</w:t>
      </w:r>
    </w:p>
    <w:p>
      <w:r>
        <w:t>Example: anchor=/file/system/</w:t>
      </w:r>
    </w:p>
    <w:p>
      <w:r/>
    </w:p>
    <w:p>
      <w:r>
        <w:t>Copyright © 2000, 2015, Oracle and/or its affiliates. All rights reserved.</w:t>
      </w:r>
    </w:p>
    <w:p>
      <w:r/>
    </w:p>
    <w:p>
      <w:r>
        <w:t>84</w:t>
      </w:r>
    </w:p>
    <w:p>
      <w:r/>
    </w:p>
    <w:p>
      <w:r>
        <w:t>1.30.3</w:t>
      </w:r>
    </w:p>
    <w:p>
      <w:r/>
    </w:p>
    <w:p>
      <w:r>
        <w:t>‘count=(nn,mm)’ Replicate parameters</w:t>
      </w:r>
    </w:p>
    <w:p>
      <w:r/>
    </w:p>
    <w:p>
      <w:r>
        <w:t>This parameter allows you to quickly create a sequence of FSDs, e.g.</w:t>
      </w:r>
    </w:p>
    <w:p>
      <w:r>
        <w:t>fsd=fsd,anchor=/dir,count=(1,5) results in fsd1-fsd5 for /dir1 through /dir5</w:t>
      </w:r>
    </w:p>
    <w:p>
      <w:r/>
    </w:p>
    <w:p>
      <w:r>
        <w:t xml:space="preserve">     Vdbench 5.04.03</w:t>
      </w:r>
    </w:p>
    <w:p>
      <w:r/>
    </w:p>
    <w:p>
      <w:r>
        <w:t>1.30.4</w:t>
      </w:r>
    </w:p>
    <w:p>
      <w:r/>
    </w:p>
    <w:p>
      <w:r>
        <w:t>‘shared=’ FSD sharing.</w:t>
      </w:r>
    </w:p>
    <w:p>
      <w:r/>
    </w:p>
    <w:p>
      <w:r>
        <w:t xml:space="preserve">With Vdbench running multiple slaves and optionally multiple hosts, communications between </w:t>
      </w:r>
    </w:p>
    <w:p>
      <w:r>
        <w:t xml:space="preserve">slaves and hosts about a file’s status becomes difficult. The overhead involved to have all these </w:t>
      </w:r>
    </w:p>
    <w:p>
      <w:r>
        <w:t xml:space="preserve">slaves communicate with each other about what they are doing with the files just becomes too </w:t>
      </w:r>
    </w:p>
    <w:p>
      <w:r>
        <w:t xml:space="preserve">expensive. You don’t want one slave to delete a file that a different slave is currently reading or </w:t>
      </w:r>
    </w:p>
    <w:p>
      <w:r>
        <w:t xml:space="preserve">writing. Vdbench therefore does not allow you to share FSDs across slaves and hosts. </w:t>
      </w:r>
    </w:p>
    <w:p>
      <w:r/>
    </w:p>
    <w:p>
      <w:r>
        <w:t xml:space="preserve">That of course all sounds great until you start working with huge file systems. You just filled up </w:t>
      </w:r>
    </w:p>
    <w:p>
      <w:r>
        <w:t xml:space="preserve">500 terabytes of disk files and you then decide that you want to share that data with one or more </w:t>
      </w:r>
    </w:p>
    <w:p>
      <w:r>
        <w:t>remote hosts. Recreating this whole file structure from scratch just takes too long. What to do?</w:t>
      </w:r>
    </w:p>
    <w:p>
      <w:r/>
    </w:p>
    <w:p>
      <w:r>
        <w:t xml:space="preserve">When specifying ‘shared=yes’, Vdbench will allow you to share a File System Definition (FSD). </w:t>
      </w:r>
    </w:p>
    <w:p>
      <w:r>
        <w:t xml:space="preserve">It does this by allowing each slave to use only every ‘nth’ file as is defined in the FSD file </w:t>
      </w:r>
    </w:p>
    <w:p>
      <w:r>
        <w:t>structure, where ‘n’ equals the amount of slaves.</w:t>
      </w:r>
    </w:p>
    <w:p>
      <w:r/>
    </w:p>
    <w:p>
      <w:r>
        <w:t xml:space="preserve">This means that the different hosts won’t step on each other’s toes, with one exception: When </w:t>
      </w:r>
    </w:p>
    <w:p>
      <w:r>
        <w:t xml:space="preserve">you specify ‘format=yes’, Vdbench first deletes an already existing file structure. Since this can </w:t>
      </w:r>
    </w:p>
    <w:p>
      <w:r>
        <w:t xml:space="preserve">be an old file structure, Vdbench cannot spread the file deletes around, letting each slave delete </w:t>
      </w:r>
    </w:p>
    <w:p>
      <w:r>
        <w:t xml:space="preserve">his ‘nth’ file. Each slave therefore tries to delete ALL files, but will not generate an error </w:t>
      </w:r>
    </w:p>
    <w:p>
      <w:r>
        <w:t xml:space="preserve">message if a delete fails (because a different slave just deleted it). These failed deletes will be </w:t>
      </w:r>
    </w:p>
    <w:p>
      <w:r>
        <w:t xml:space="preserve">counted and reported however in the ‘Miscellaneous statistics’, under the </w:t>
      </w:r>
    </w:p>
    <w:p>
      <w:r>
        <w:t xml:space="preserve">‘FILE_DELETE_SHARED’ counter. The ‘FILE_DELETES’ counter however can contain a </w:t>
      </w:r>
    </w:p>
    <w:p>
      <w:r>
        <w:t xml:space="preserve">count higher than the amount of files that existed. I have seen situations where multiple slaves </w:t>
      </w:r>
    </w:p>
    <w:p>
      <w:r>
        <w:t xml:space="preserve">were able to delete the same file at the same time without the OS passing any errors to Java. </w:t>
      </w:r>
    </w:p>
    <w:p>
      <w:r/>
    </w:p>
    <w:p>
      <w:r>
        <w:t xml:space="preserve">If you're sure you will want to delete an existing file structure each time you run, you can of </w:t>
      </w:r>
    </w:p>
    <w:p>
      <w:r>
        <w:t xml:space="preserve">course also code startcmd="rm -rf /file/anchor" which will do the delete for you. Be careful </w:t>
      </w:r>
    </w:p>
    <w:p>
      <w:r>
        <w:t>though; Vdbench only deletes its own files, while 'rm -rf /root' deletes anything it finds.</w:t>
      </w:r>
    </w:p>
    <w:p>
      <w:r/>
    </w:p>
    <w:p>
      <w:r>
        <w:t>1.30.5</w:t>
      </w:r>
    </w:p>
    <w:p>
      <w:r/>
    </w:p>
    <w:p>
      <w:r>
        <w:t xml:space="preserve"> ‘width=’: Horizontal directory count</w:t>
      </w:r>
    </w:p>
    <w:p>
      <w:r/>
    </w:p>
    <w:p>
      <w:r>
        <w:t xml:space="preserve">This parameter specifies how many directories to create in each new directory. See above for an </w:t>
      </w:r>
    </w:p>
    <w:p>
      <w:r>
        <w:t>example.</w:t>
      </w:r>
    </w:p>
    <w:p>
      <w:r/>
    </w:p>
    <w:p>
      <w:r>
        <w:t>1.30.6</w:t>
      </w:r>
    </w:p>
    <w:p>
      <w:r/>
    </w:p>
    <w:p>
      <w:r>
        <w:t>‘depth=’: Vertical directory count</w:t>
      </w:r>
    </w:p>
    <w:p>
      <w:r/>
    </w:p>
    <w:p>
      <w:r>
        <w:t>Copyright © 2000, 2015, Oracle and/or its affiliates. All rights reserved.</w:t>
      </w:r>
    </w:p>
    <w:p>
      <w:r/>
    </w:p>
    <w:p>
      <w:r>
        <w:t>85</w:t>
      </w:r>
    </w:p>
    <w:p>
      <w:r/>
    </w:p>
    <w:p>
      <w:r>
        <w:t xml:space="preserve">     Vdbench 5.04.03</w:t>
      </w:r>
    </w:p>
    <w:p>
      <w:r/>
    </w:p>
    <w:p>
      <w:r>
        <w:t xml:space="preserve">This parameter specifies how many levels of directories to create under the anchor. See above for </w:t>
      </w:r>
    </w:p>
    <w:p>
      <w:r>
        <w:t>an example.</w:t>
      </w:r>
    </w:p>
    <w:p>
      <w:r/>
    </w:p>
    <w:p>
      <w:r>
        <w:t>1.30.7</w:t>
      </w:r>
    </w:p>
    <w:p>
      <w:r/>
    </w:p>
    <w:p>
      <w:r>
        <w:t>‘files=’: File count</w:t>
      </w:r>
    </w:p>
    <w:p>
      <w:r/>
    </w:p>
    <w:p>
      <w:r>
        <w:t xml:space="preserve">This parameter specifies how many files to create in the lowest level of directories. See above for </w:t>
      </w:r>
    </w:p>
    <w:p>
      <w:r>
        <w:t xml:space="preserve">an example. Note that you need at least one file per ‘fwd=xxx,threads=’ parameter specified. If </w:t>
      </w:r>
    </w:p>
    <w:p>
      <w:r>
        <w:t xml:space="preserve">there are not enough files, a thread may try to find an available file up to 10,000 times before it </w:t>
      </w:r>
    </w:p>
    <w:p>
      <w:r>
        <w:t>gives up.</w:t>
      </w:r>
    </w:p>
    <w:p>
      <w:r/>
    </w:p>
    <w:p>
      <w:r>
        <w:t xml:space="preserve">Vdbench for each directory or file keeps track of a lot of information. That requires about 100 </w:t>
      </w:r>
    </w:p>
    <w:p>
      <w:r>
        <w:t xml:space="preserve">bytes per directory/file in the java heap. I suggest that you plan for about 200 bytes worth of java </w:t>
      </w:r>
    </w:p>
    <w:p>
      <w:r>
        <w:t xml:space="preserve">heap size though, this to accommodate very fast selection and switching of different files, and </w:t>
      </w:r>
    </w:p>
    <w:p>
      <w:r>
        <w:t>then avoid possible Garbage Collection issues. See 'GcTracker' information in thism document.</w:t>
      </w:r>
    </w:p>
    <w:p>
      <w:r/>
    </w:p>
    <w:p>
      <w:r>
        <w:t>1.30.8</w:t>
      </w:r>
    </w:p>
    <w:p>
      <w:r/>
    </w:p>
    <w:p>
      <w:r>
        <w:t>‘sizes=’: File sizes</w:t>
      </w:r>
    </w:p>
    <w:p>
      <w:r/>
    </w:p>
    <w:p>
      <w:r>
        <w:t xml:space="preserve">This parameter specifies the size of the files. Either specify a single file size, or a set of pairs, </w:t>
      </w:r>
    </w:p>
    <w:p>
      <w:r>
        <w:t xml:space="preserve">where the first number in a pair represents file size, and the second number represents the </w:t>
      </w:r>
    </w:p>
    <w:p>
      <w:r>
        <w:t>percentage of the files that must be of this size. E.g. sizes=(32k,50,64k,50)</w:t>
      </w:r>
    </w:p>
    <w:p>
      <w:r/>
    </w:p>
    <w:p>
      <w:r>
        <w:t>When you specify ‘sizes=(nnn,0)’, Vdbench will create files with an average size of ‘nnn’ bytes.</w:t>
      </w:r>
    </w:p>
    <w:p>
      <w:r>
        <w:t>There are some rules though related to the file size that is ultimately used:</w:t>
      </w:r>
    </w:p>
    <w:p>
      <w:r>
        <w:t>•</w:t>
      </w:r>
    </w:p>
    <w:p>
      <w:r>
        <w:t>If size &gt; 10m, size will be a multiple of 1m</w:t>
      </w:r>
    </w:p>
    <w:p>
      <w:r>
        <w:t>•</w:t>
      </w:r>
    </w:p>
    <w:p>
      <w:r>
        <w:t>If size &gt; 1m, size will be multiple of 100k</w:t>
      </w:r>
    </w:p>
    <w:p>
      <w:r>
        <w:t>If size &gt; 100k, size will be multiple of 10k</w:t>
      </w:r>
    </w:p>
    <w:p>
      <w:r>
        <w:t>•</w:t>
      </w:r>
    </w:p>
    <w:p>
      <w:r>
        <w:t>If size &lt; 100k, size will be multiple of 1k.</w:t>
      </w:r>
    </w:p>
    <w:p>
      <w:r>
        <w:t>•</w:t>
      </w:r>
    </w:p>
    <w:p>
      <w:r/>
    </w:p>
    <w:p>
      <w:r>
        <w:t>1.30.9</w:t>
      </w:r>
    </w:p>
    <w:p>
      <w:r/>
    </w:p>
    <w:p>
      <w:r>
        <w:t>‘openflags=’: Optional file system ‘open’ parameters</w:t>
      </w:r>
    </w:p>
    <w:p>
      <w:r/>
    </w:p>
    <w:p>
      <w:r>
        <w:t>Use this parameter to pass extra flags to open request (See: man open(2))</w:t>
      </w:r>
    </w:p>
    <w:p>
      <w:r>
        <w:t>Flags currently supported: O_DSYNC, O_RSYNC, O_SYNC.</w:t>
      </w:r>
    </w:p>
    <w:p>
      <w:r>
        <w:t>See also ‘openflags=’: Control over open() system call.</w:t>
      </w:r>
    </w:p>
    <w:p>
      <w:r/>
    </w:p>
    <w:p>
      <w:r>
        <w:t>1.30.10</w:t>
      </w:r>
    </w:p>
    <w:p>
      <w:r/>
    </w:p>
    <w:p>
      <w:r>
        <w:t>‘totalsize=’: Create files up to a specific total file size.</w:t>
      </w:r>
    </w:p>
    <w:p>
      <w:r/>
    </w:p>
    <w:p>
      <w:r>
        <w:t xml:space="preserve">This parameter stops the creation of new files after the requested total amount of file space is </w:t>
      </w:r>
    </w:p>
    <w:p>
      <w:r>
        <w:t xml:space="preserve">reached. Be aware that the ‘depth=’, ‘width=’, ‘files=’ and ‘sizes=’ parameter values must be </w:t>
      </w:r>
    </w:p>
    <w:p>
      <w:r>
        <w:t>large enough to accommodate this request. See also the RD ‘fortotal=‘ parameter.</w:t>
      </w:r>
    </w:p>
    <w:p>
      <w:r>
        <w:t>Example: totalsize=100g</w:t>
      </w:r>
    </w:p>
    <w:p>
      <w:r/>
    </w:p>
    <w:p>
      <w:r>
        <w:t>See also 'format=limited'</w:t>
      </w:r>
    </w:p>
    <w:p>
      <w:r/>
    </w:p>
    <w:p>
      <w:r>
        <w:t>Copyright © 2000, 2015, Oracle and/or its affiliates. All rights reserved.</w:t>
      </w:r>
    </w:p>
    <w:p>
      <w:r/>
    </w:p>
    <w:p>
      <w:r>
        <w:t>86</w:t>
      </w:r>
    </w:p>
    <w:p>
      <w:r/>
    </w:p>
    <w:p>
      <w:r>
        <w:t xml:space="preserve">     Vdbench 5.04.03</w:t>
      </w:r>
    </w:p>
    <w:p>
      <w:r/>
    </w:p>
    <w:p>
      <w:r>
        <w:t>1.30.11</w:t>
      </w:r>
    </w:p>
    <w:p>
      <w:r/>
    </w:p>
    <w:p>
      <w:r>
        <w:t>‘workingsetsize=nn’ or ‘wss=nn’</w:t>
      </w:r>
    </w:p>
    <w:p>
      <w:r/>
    </w:p>
    <w:p>
      <w:r>
        <w:t xml:space="preserve">While the depth, width, files and sizes parameters define the maximum possible file structure, </w:t>
      </w:r>
    </w:p>
    <w:p>
      <w:r>
        <w:t>‘totalsize=’ if used specifies the amount of files and file space to create.</w:t>
      </w:r>
    </w:p>
    <w:p>
      <w:r>
        <w:t xml:space="preserve">‘workingsetsize=’ creates a subset of the file structure of those files that will be used during this </w:t>
      </w:r>
    </w:p>
    <w:p>
      <w:r>
        <w:t xml:space="preserve">run. If for instance you have 200g worth of files, and 32g of file system cache, you can specify </w:t>
      </w:r>
    </w:p>
    <w:p>
      <w:r>
        <w:t>‘wss=32g’ to make sure that after a warmup period, all your file space fits in file system cache.</w:t>
      </w:r>
    </w:p>
    <w:p>
      <w:r>
        <w:t>Can also be used with ‘forworkingsetsize’ or ‘forwss’.</w:t>
      </w:r>
    </w:p>
    <w:p>
      <w:r/>
    </w:p>
    <w:p>
      <w:r>
        <w:t>Copyright © 2000, 2015, Oracle and/or its affiliates. All rights reserved.</w:t>
      </w:r>
    </w:p>
    <w:p>
      <w:r/>
    </w:p>
    <w:p>
      <w:r>
        <w:t>87</w:t>
      </w:r>
    </w:p>
    <w:p>
      <w:r/>
    </w:p>
    <w:p>
      <w:r>
        <w:t>1.31 File system Workload Definition (FWD) detail</w:t>
      </w:r>
    </w:p>
    <w:p>
      <w:r/>
    </w:p>
    <w:p>
      <w:r>
        <w:t xml:space="preserve">     Vdbench 5.04.03</w:t>
      </w:r>
    </w:p>
    <w:p>
      <w:r/>
    </w:p>
    <w:p>
      <w:r>
        <w:t>1.31.1</w:t>
      </w:r>
    </w:p>
    <w:p>
      <w:r/>
    </w:p>
    <w:p>
      <w:r>
        <w:t>‘fwd=name’: File system Workload Definition name</w:t>
      </w:r>
    </w:p>
    <w:p>
      <w:r/>
    </w:p>
    <w:p>
      <w:r>
        <w:t xml:space="preserve">‘fwd=’ uniquely identifies each File system Workload Definition. The FWD name is used by the </w:t>
      </w:r>
    </w:p>
    <w:p>
      <w:r>
        <w:t>Run Definition (RD) parameter to identify which FWDs to use for this workload.</w:t>
      </w:r>
    </w:p>
    <w:p>
      <w:r/>
    </w:p>
    <w:p>
      <w:r>
        <w:t xml:space="preserve">When you specify ‘default’ as the FWD name, the values entered will be used as default for all </w:t>
      </w:r>
    </w:p>
    <w:p>
      <w:r>
        <w:t>FWD parameters that follow.</w:t>
      </w:r>
    </w:p>
    <w:p>
      <w:r/>
    </w:p>
    <w:p>
      <w:r>
        <w:t>1.31.2</w:t>
      </w:r>
    </w:p>
    <w:p>
      <w:r/>
    </w:p>
    <w:p>
      <w:r>
        <w:t>‘fsd=’: which File System Definitions to use</w:t>
      </w:r>
    </w:p>
    <w:p>
      <w:r/>
    </w:p>
    <w:p>
      <w:r>
        <w:t xml:space="preserve">This parameter specifies which FSDs to use for this workload. </w:t>
      </w:r>
    </w:p>
    <w:p>
      <w:r>
        <w:t>Example: fsd=(fsd1,fsd2)</w:t>
      </w:r>
    </w:p>
    <w:p>
      <w:r/>
    </w:p>
    <w:p>
      <w:r>
        <w:t>1.31.3</w:t>
      </w:r>
    </w:p>
    <w:p>
      <w:r/>
    </w:p>
    <w:p>
      <w:r>
        <w:t>‘fileio=’: random or sequential I/O</w:t>
      </w:r>
    </w:p>
    <w:p>
      <w:r/>
    </w:p>
    <w:p>
      <w:r>
        <w:t>Default: fileio=sequential</w:t>
      </w:r>
    </w:p>
    <w:p>
      <w:r/>
    </w:p>
    <w:p>
      <w:r>
        <w:t xml:space="preserve">This parameter specifies the type of I/O that needs to be done on each file, either random or </w:t>
      </w:r>
    </w:p>
    <w:p>
      <w:r>
        <w:t xml:space="preserve">sequential. A random LBA will be generated on a data transfer size boundary. </w:t>
      </w:r>
    </w:p>
    <w:p>
      <w:r>
        <w:t>-</w:t>
      </w:r>
    </w:p>
    <w:p>
      <w:r>
        <w:t xml:space="preserve">fileio=random: </w:t>
      </w:r>
    </w:p>
    <w:p>
      <w:r>
        <w:t>do random I/O, one thread per file only.</w:t>
      </w:r>
    </w:p>
    <w:p>
      <w:r>
        <w:t>-</w:t>
      </w:r>
    </w:p>
    <w:p>
      <w:r>
        <w:t>fileio=(random,shared)</w:t>
      </w:r>
    </w:p>
    <w:p>
      <w:r>
        <w:t xml:space="preserve">do random I/O, but allow multiple threads to share </w:t>
      </w:r>
    </w:p>
    <w:p>
      <w:r>
        <w:t>the same file.</w:t>
      </w:r>
    </w:p>
    <w:p>
      <w:r>
        <w:t>do sequential I/O (default)</w:t>
      </w:r>
    </w:p>
    <w:p>
      <w:r>
        <w:t>delete the file before writing.</w:t>
      </w:r>
    </w:p>
    <w:p>
      <w:r/>
    </w:p>
    <w:p>
      <w:r>
        <w:t xml:space="preserve">fileio=sequential: </w:t>
      </w:r>
    </w:p>
    <w:p>
      <w:r>
        <w:t xml:space="preserve">fileio=(seq,delete): </w:t>
      </w:r>
    </w:p>
    <w:p>
      <w:r/>
    </w:p>
    <w:p>
      <w:r>
        <w:t>-</w:t>
      </w:r>
    </w:p>
    <w:p>
      <w:r>
        <w:t>-</w:t>
      </w:r>
    </w:p>
    <w:p>
      <w:r/>
    </w:p>
    <w:p>
      <w:r>
        <w:t>1.31.4</w:t>
      </w:r>
    </w:p>
    <w:p>
      <w:r/>
    </w:p>
    <w:p>
      <w:r>
        <w:t>‘rdpct=’: specify read percentage</w:t>
      </w:r>
    </w:p>
    <w:p>
      <w:r/>
    </w:p>
    <w:p>
      <w:r>
        <w:t xml:space="preserve">This parameter allows you to mix reads and writes. Using operation=read only allows you to do </w:t>
      </w:r>
    </w:p>
    <w:p>
      <w:r>
        <w:t xml:space="preserve">reads, operation=write allows you to only do writes. Specify rdpct= however, and you will be </w:t>
      </w:r>
    </w:p>
    <w:p>
      <w:r>
        <w:t xml:space="preserve">able to mix reads and writes within the same selected file. Note that for sequential this won’t </w:t>
      </w:r>
    </w:p>
    <w:p>
      <w:r>
        <w:t xml:space="preserve">make much sense. You could end with read block1, write block2, read block3, etc. For random </w:t>
      </w:r>
    </w:p>
    <w:p>
      <w:r>
        <w:t>I/O however this makes perfect sense.</w:t>
      </w:r>
    </w:p>
    <w:p>
      <w:r/>
    </w:p>
    <w:p>
      <w:r>
        <w:t>1.31.5</w:t>
      </w:r>
    </w:p>
    <w:p>
      <w:r/>
    </w:p>
    <w:p>
      <w:r>
        <w:t>‘stopafter=’: how much I/O?</w:t>
      </w:r>
    </w:p>
    <w:p>
      <w:r/>
    </w:p>
    <w:p>
      <w:r>
        <w:t>This parameter lets Vdbench know how much reads or writes to do against each file.</w:t>
      </w:r>
    </w:p>
    <w:p>
      <w:r>
        <w:t xml:space="preserve">You may specify ‘stopafter=nn’ which will cause Vdbench to stop using this file after ‘nn’ </w:t>
      </w:r>
    </w:p>
    <w:p>
      <w:r>
        <w:t xml:space="preserve">blocks, or you may specify ‘stopafter=nn%’ which will stop processing after nn% of the </w:t>
      </w:r>
    </w:p>
    <w:p>
      <w:r>
        <w:t xml:space="preserve">requested file size is processed. </w:t>
      </w:r>
    </w:p>
    <w:p>
      <w:r/>
    </w:p>
    <w:p>
      <w:r>
        <w:t>Copyright © 2000, 2015, Oracle and/or its affiliates. All rights reserved.</w:t>
      </w:r>
    </w:p>
    <w:p>
      <w:r/>
    </w:p>
    <w:p>
      <w:r>
        <w:t>88</w:t>
      </w:r>
    </w:p>
    <w:p>
      <w:r/>
    </w:p>
    <w:p>
      <w:r>
        <w:t xml:space="preserve">     Vdbench 5.04.03</w:t>
      </w:r>
    </w:p>
    <w:p>
      <w:r/>
    </w:p>
    <w:p>
      <w:r>
        <w:t xml:space="preserve">For random I/O Vdbench by default will stop after ‘file size’ bytes are read or written. This </w:t>
      </w:r>
    </w:p>
    <w:p>
      <w:r>
        <w:t xml:space="preserve">default prevents you from accidentally doing 100 million 8k random reads or writes against a </w:t>
      </w:r>
    </w:p>
    <w:p>
      <w:r>
        <w:t xml:space="preserve">single 8k file. </w:t>
      </w:r>
    </w:p>
    <w:p>
      <w:r/>
    </w:p>
    <w:p>
      <w:r>
        <w:t>For sequential I/O Vdbench by default will always read or write the complete file.</w:t>
      </w:r>
    </w:p>
    <w:p>
      <w:r>
        <w:t xml:space="preserve">When you specify ‘stopafter=’ though, Vdbench will only read or write the amount of data </w:t>
      </w:r>
    </w:p>
    <w:p>
      <w:r>
        <w:t xml:space="preserve">requested. The next time this file is used for sequential I/O however it will continue after the last </w:t>
      </w:r>
    </w:p>
    <w:p>
      <w:r>
        <w:t xml:space="preserve">block previously used. </w:t>
      </w:r>
    </w:p>
    <w:p>
      <w:r>
        <w:t xml:space="preserve">This can be used to simulate a file ‘append’ when writing to a file.  </w:t>
      </w:r>
    </w:p>
    <w:p>
      <w:r/>
    </w:p>
    <w:p>
      <w:r>
        <w:t>1.31.6</w:t>
      </w:r>
    </w:p>
    <w:p>
      <w:r/>
    </w:p>
    <w:p>
      <w:r>
        <w:t>‘fileselect=’: which files to select?</w:t>
      </w:r>
    </w:p>
    <w:p>
      <w:r/>
    </w:p>
    <w:p>
      <w:r>
        <w:t>fileselect=random</w:t>
      </w:r>
    </w:p>
    <w:p>
      <w:r>
        <w:t>fileselect=sequential</w:t>
      </w:r>
    </w:p>
    <w:p>
      <w:r>
        <w:t>fileselect=(xxx,once)</w:t>
      </w:r>
    </w:p>
    <w:p>
      <w:r>
        <w:t>fileselect=(poisson,nn)</w:t>
      </w:r>
    </w:p>
    <w:p>
      <w:r/>
    </w:p>
    <w:p>
      <w:r>
        <w:t>Default</w:t>
      </w:r>
    </w:p>
    <w:p>
      <w:r>
        <w:t>Stop after ANY FSD has all of its files referenced</w:t>
      </w:r>
    </w:p>
    <w:p>
      <w:r>
        <w:t xml:space="preserve">Poisson distribution is designed to skew the workload across the </w:t>
      </w:r>
    </w:p>
    <w:p>
      <w:r>
        <w:t xml:space="preserve">file access.  Poisson takes one parameter to increase the skew </w:t>
      </w:r>
    </w:p>
    <w:p>
      <w:r>
        <w:t xml:space="preserve">when dealing with very large numbers of files.  See distribution </w:t>
      </w:r>
    </w:p>
    <w:p>
      <w:r>
        <w:t>below. Default for 'nn' is 3.</w:t>
      </w:r>
    </w:p>
    <w:p>
      <w:r>
        <w:t xml:space="preserve">(For those that recevied a very early copy of this code, this </w:t>
      </w:r>
    </w:p>
    <w:p>
      <w:r>
        <w:t>equates to 'fileselect=(skewed,midpoint=3)'</w:t>
      </w:r>
    </w:p>
    <w:p>
      <w:r/>
    </w:p>
    <w:p>
      <w:r>
        <w:t xml:space="preserve">This parameter allows you to select directories and files for processing either sequentially in the </w:t>
      </w:r>
    </w:p>
    <w:p>
      <w:r>
        <w:t xml:space="preserve">order in which they have been specified using the depth=, width=, and files= FSD parameters, or </w:t>
      </w:r>
    </w:p>
    <w:p>
      <w:r>
        <w:t>whether they should be selected randomly. See also Directory and file names.</w:t>
      </w:r>
    </w:p>
    <w:p>
      <w:r/>
    </w:p>
    <w:p>
      <w:r>
        <w:t xml:space="preserve">Note though that when you use fileio=(random,shared) with as one of the objectives the setting </w:t>
      </w:r>
    </w:p>
    <w:p>
      <w:r>
        <w:t xml:space="preserve">of your active working set size, fileselect=random may not be the correct thing to do. You may </w:t>
      </w:r>
    </w:p>
    <w:p>
      <w:r>
        <w:t xml:space="preserve">end up with multiple threads using the same file. The total working set size therefore may not be </w:t>
      </w:r>
    </w:p>
    <w:p>
      <w:r>
        <w:t>what you expect.</w:t>
      </w:r>
    </w:p>
    <w:p>
      <w:r/>
    </w:p>
    <w:p>
      <w:r>
        <w:t xml:space="preserve">You may also specify fileselect=(xxxxx,once). This allows each file to be used only ONCE, and </w:t>
      </w:r>
    </w:p>
    <w:p>
      <w:r>
        <w:t>Vdbench will terminate after the last file has been processed. of any FSD.</w:t>
      </w:r>
    </w:p>
    <w:p>
      <w:r>
        <w:t xml:space="preserve">As usual, make sure that your elapsed time is long enough to get this far. </w:t>
      </w:r>
    </w:p>
    <w:p>
      <w:r/>
    </w:p>
    <w:p>
      <w:r>
        <w:t xml:space="preserve">Note: fileselect=once stops after the FIRST FSD has accessed it's last file. This means that other </w:t>
      </w:r>
    </w:p>
    <w:p>
      <w:r>
        <w:t>FSDs may not have referenced its last file yet.</w:t>
      </w:r>
    </w:p>
    <w:p>
      <w:r/>
    </w:p>
    <w:p>
      <w:r>
        <w:t xml:space="preserve">Example of Poisson distribution: This shows that when you specify 'fileselect=(poisson,3)' 50% </w:t>
      </w:r>
    </w:p>
    <w:p>
      <w:r>
        <w:t>of the file accesses are made within the first 2,000 of 10,000 files.</w:t>
      </w:r>
    </w:p>
    <w:p>
      <w:r/>
    </w:p>
    <w:p>
      <w:r>
        <w:t>Copyright © 2000, 2015, Oracle and/or its affiliates. All rights reserved.</w:t>
      </w:r>
    </w:p>
    <w:p>
      <w:r/>
    </w:p>
    <w:p>
      <w:r>
        <w:t>89</w:t>
      </w:r>
    </w:p>
    <w:p>
      <w:r/>
    </w:p>
    <w:p>
      <w:r>
        <w:t xml:space="preserve">     Vdbench 5.04.03</w:t>
      </w:r>
    </w:p>
    <w:p>
      <w:r/>
    </w:p>
    <w:p>
      <w:r>
        <w:t>Poisson Distribution ove r 10,000 fi le s</w:t>
      </w:r>
    </w:p>
    <w:p>
      <w:r/>
    </w:p>
    <w:p>
      <w:r>
        <w:t>50% of f ile selection is over 1-2000 f iles</w:t>
      </w:r>
    </w:p>
    <w:p>
      <w:r/>
    </w:p>
    <w:p>
      <w:r>
        <w:t>=3</w:t>
      </w:r>
    </w:p>
    <w:p>
      <w:r>
        <w:t>=5</w:t>
      </w:r>
    </w:p>
    <w:p>
      <w:r>
        <w:t>=10</w:t>
      </w:r>
    </w:p>
    <w:p>
      <w:r/>
    </w:p>
    <w:p>
      <w:r>
        <w:t>10%</w:t>
      </w:r>
    </w:p>
    <w:p>
      <w:r/>
    </w:p>
    <w:p>
      <w:r>
        <w:t>20%</w:t>
      </w:r>
    </w:p>
    <w:p>
      <w:r/>
    </w:p>
    <w:p>
      <w:r>
        <w:t>30%</w:t>
      </w:r>
    </w:p>
    <w:p>
      <w:r/>
    </w:p>
    <w:p>
      <w:r>
        <w:t>40%</w:t>
      </w:r>
    </w:p>
    <w:p>
      <w:r/>
    </w:p>
    <w:p>
      <w:r>
        <w:t>50%</w:t>
      </w:r>
    </w:p>
    <w:p>
      <w:r/>
    </w:p>
    <w:p>
      <w:r>
        <w:t>60%</w:t>
      </w:r>
    </w:p>
    <w:p>
      <w:r/>
    </w:p>
    <w:p>
      <w:r>
        <w:t>70%</w:t>
      </w:r>
    </w:p>
    <w:p>
      <w:r/>
    </w:p>
    <w:p>
      <w:r>
        <w:t>80%</w:t>
      </w:r>
    </w:p>
    <w:p>
      <w:r/>
    </w:p>
    <w:p>
      <w:r>
        <w:t>90% 100%</w:t>
      </w:r>
    </w:p>
    <w:p>
      <w:r/>
    </w:p>
    <w:p>
      <w:r>
        <w:t>Cum %</w:t>
      </w:r>
    </w:p>
    <w:p>
      <w:r/>
    </w:p>
    <w:p>
      <w:r>
        <w:t>n</w:t>
      </w:r>
    </w:p>
    <w:p>
      <w:r>
        <w:t>o</w:t>
      </w:r>
    </w:p>
    <w:p>
      <w:r/>
    </w:p>
    <w:p>
      <w:r>
        <w:t>i</w:t>
      </w:r>
    </w:p>
    <w:p>
      <w:r>
        <w:t>t</w:t>
      </w:r>
    </w:p>
    <w:p>
      <w:r/>
    </w:p>
    <w:p>
      <w:r>
        <w:t>c</w:t>
      </w:r>
    </w:p>
    <w:p>
      <w:r>
        <w:t>e</w:t>
      </w:r>
    </w:p>
    <w:p>
      <w:r/>
    </w:p>
    <w:p>
      <w:r>
        <w:t>l</w:t>
      </w:r>
    </w:p>
    <w:p>
      <w:r/>
    </w:p>
    <w:p>
      <w:r>
        <w:t>e</w:t>
      </w:r>
    </w:p>
    <w:p>
      <w:r>
        <w:t>s</w:t>
      </w:r>
    </w:p>
    <w:p>
      <w:r/>
    </w:p>
    <w:p>
      <w:r>
        <w:t>e</w:t>
      </w:r>
    </w:p>
    <w:p>
      <w:r/>
    </w:p>
    <w:p>
      <w:r>
        <w:t>l</w:t>
      </w:r>
    </w:p>
    <w:p>
      <w:r>
        <w:t>i</w:t>
      </w:r>
    </w:p>
    <w:p>
      <w:r/>
    </w:p>
    <w:p>
      <w:r>
        <w:t>F</w:t>
      </w:r>
    </w:p>
    <w:p>
      <w:r/>
    </w:p>
    <w:p>
      <w:r>
        <w:t>10,000</w:t>
      </w:r>
    </w:p>
    <w:p>
      <w:r>
        <w:t>9,000</w:t>
      </w:r>
    </w:p>
    <w:p>
      <w:r/>
    </w:p>
    <w:p>
      <w:r>
        <w:t>8,000</w:t>
      </w:r>
    </w:p>
    <w:p>
      <w:r/>
    </w:p>
    <w:p>
      <w:r>
        <w:t>7,000</w:t>
      </w:r>
    </w:p>
    <w:p>
      <w:r>
        <w:t>6,000</w:t>
      </w:r>
    </w:p>
    <w:p>
      <w:r/>
    </w:p>
    <w:p>
      <w:r>
        <w:t>5,000</w:t>
      </w:r>
    </w:p>
    <w:p>
      <w:r/>
    </w:p>
    <w:p>
      <w:r>
        <w:t>4,000</w:t>
      </w:r>
    </w:p>
    <w:p>
      <w:r/>
    </w:p>
    <w:p>
      <w:r>
        <w:t>3,000</w:t>
      </w:r>
    </w:p>
    <w:p>
      <w:r>
        <w:t>2,000</w:t>
      </w:r>
    </w:p>
    <w:p>
      <w:r/>
    </w:p>
    <w:p>
      <w:r>
        <w:t>1,000</w:t>
      </w:r>
    </w:p>
    <w:p>
      <w:r/>
    </w:p>
    <w:p>
      <w:r>
        <w:t>0</w:t>
      </w:r>
    </w:p>
    <w:p>
      <w:r>
        <w:t>0%</w:t>
      </w:r>
    </w:p>
    <w:p>
      <w:r/>
    </w:p>
    <w:p>
      <w:r>
        <w:t>1.31.7</w:t>
      </w:r>
    </w:p>
    <w:p>
      <w:r/>
    </w:p>
    <w:p>
      <w:r>
        <w:t>‘xfersizes=’: data transfer sizes for read and writes</w:t>
      </w:r>
    </w:p>
    <w:p>
      <w:r/>
    </w:p>
    <w:p>
      <w:r>
        <w:t xml:space="preserve">This parameter specifies the data transfer size(s) to use for read and write operations. Either </w:t>
      </w:r>
    </w:p>
    <w:p>
      <w:r>
        <w:t xml:space="preserve">specify a single xfersize, or a set of pairs, where the first number in a pair represents xfersize, </w:t>
      </w:r>
    </w:p>
    <w:p>
      <w:r>
        <w:t xml:space="preserve">and the second number represents the percentage of the I/O requests that must use this size. E.g. </w:t>
      </w:r>
    </w:p>
    <w:p>
      <w:r>
        <w:t>xfersizes=(8k,50,16k,30,2k,20). Percentages of course must add up to 100.</w:t>
      </w:r>
    </w:p>
    <w:p>
      <w:r/>
    </w:p>
    <w:p>
      <w:r>
        <w:t>1.31.8</w:t>
      </w:r>
    </w:p>
    <w:p>
      <w:r/>
    </w:p>
    <w:p>
      <w:r>
        <w:t>‘operation=’: which file system operation to execute</w:t>
      </w:r>
    </w:p>
    <w:p>
      <w:r/>
    </w:p>
    <w:p>
      <w:r>
        <w:t xml:space="preserve">Specifies a single file system operation that must be executed for this workload: Choose one: </w:t>
      </w:r>
    </w:p>
    <w:p>
      <w:r>
        <w:t xml:space="preserve">mkdir, rmdir, create, delete, open, close, read, write, access, getattr and setattr. If you need more </w:t>
      </w:r>
    </w:p>
    <w:p>
      <w:r>
        <w:t>than one operation specify ‘operations=’ in the Run Definition.</w:t>
      </w:r>
    </w:p>
    <w:p>
      <w:r>
        <w:t>To allow for mixed read and write operations against the same file, specify fwd=xxx,rdpct=nn.</w:t>
      </w:r>
    </w:p>
    <w:p>
      <w:r/>
    </w:p>
    <w:p>
      <w:r>
        <w:t>1.31.9</w:t>
      </w:r>
    </w:p>
    <w:p>
      <w:r/>
    </w:p>
    <w:p>
      <w:r>
        <w:t>‘skew=’: which percentage of the total workload</w:t>
      </w:r>
    </w:p>
    <w:p>
      <w:r/>
    </w:p>
    <w:p>
      <w:r>
        <w:t xml:space="preserve">The percentage of the total amount of work (specified by the fwdrate= parameter in the Run </w:t>
      </w:r>
    </w:p>
    <w:p>
      <w:r>
        <w:t xml:space="preserve">Definition) assigned to this workload. By default all the work is evenly distributed among all </w:t>
      </w:r>
    </w:p>
    <w:p>
      <w:r>
        <w:t>workloads.</w:t>
      </w:r>
    </w:p>
    <w:p>
      <w:r/>
    </w:p>
    <w:p>
      <w:r>
        <w:t>1.31.10</w:t>
      </w:r>
    </w:p>
    <w:p>
      <w:r>
        <w:t xml:space="preserve">‘threads=’: how many concurrent operations for this </w:t>
      </w:r>
    </w:p>
    <w:p>
      <w:r>
        <w:t>workload</w:t>
      </w:r>
    </w:p>
    <w:p>
      <w:r/>
    </w:p>
    <w:p>
      <w:r>
        <w:t>Copyright © 2000, 2015, Oracle and/or its affiliates. All rights reserved.</w:t>
      </w:r>
    </w:p>
    <w:p>
      <w:r/>
    </w:p>
    <w:p>
      <w:r>
        <w:t>90</w:t>
      </w:r>
    </w:p>
    <w:p>
      <w:r/>
    </w:p>
    <w:p>
      <w:r>
        <w:t xml:space="preserve"> </w:t>
      </w:r>
    </w:p>
    <w:p>
      <w:r>
        <w:t xml:space="preserve">     Vdbench 5.04.03</w:t>
      </w:r>
    </w:p>
    <w:p>
      <w:r/>
    </w:p>
    <w:p>
      <w:r>
        <w:t xml:space="preserve">Specifies how many concurrent threads to run for this workload. It should be clear that this does </w:t>
      </w:r>
    </w:p>
    <w:p>
      <w:r>
        <w:t xml:space="preserve">not mean that ‘n’ threads are running against each file, but instead it means that there will be ‘n’ </w:t>
      </w:r>
    </w:p>
    <w:p>
      <w:r>
        <w:t xml:space="preserve">concurrent files running this same workload. Unless overridden using the fileio=(random,shared) </w:t>
      </w:r>
    </w:p>
    <w:p>
      <w:r>
        <w:t xml:space="preserve">parameter All file operations for a specific directory or file are single threaded. See Multi </w:t>
      </w:r>
    </w:p>
    <w:p>
      <w:r>
        <w:t>Threading and file system testing.</w:t>
      </w:r>
    </w:p>
    <w:p>
      <w:r/>
    </w:p>
    <w:p>
      <w:r>
        <w:t xml:space="preserve">Make sure you always have at least one file for each thread. If not, one or more threads continue </w:t>
      </w:r>
    </w:p>
    <w:p>
      <w:r>
        <w:t>trying to find an available file, but Vdbench gives up after 10,000 consecutive failed attempts.</w:t>
      </w:r>
    </w:p>
    <w:p>
      <w:r/>
    </w:p>
    <w:p>
      <w:r>
        <w:t>Copyright © 2000, 2015, Oracle and/or its affiliates. All rights reserved.</w:t>
      </w:r>
    </w:p>
    <w:p>
      <w:r/>
    </w:p>
    <w:p>
      <w:r>
        <w:t>91</w:t>
      </w:r>
    </w:p>
    <w:p>
      <w:r/>
    </w:p>
    <w:p>
      <w:r>
        <w:t xml:space="preserve">     Vdbench 5.04.03</w:t>
      </w:r>
    </w:p>
    <w:p>
      <w:r/>
    </w:p>
    <w:p>
      <w:r>
        <w:t>1.32 Run Definition (RD) parameters for file system testing, detail</w:t>
      </w:r>
    </w:p>
    <w:p>
      <w:r/>
    </w:p>
    <w:p>
      <w:r>
        <w:t>1.32.1</w:t>
      </w:r>
    </w:p>
    <w:p>
      <w:r/>
    </w:p>
    <w:p>
      <w:r>
        <w:t>‘fwd=’: which File system Workload Definitions to use</w:t>
      </w:r>
    </w:p>
    <w:p>
      <w:r/>
    </w:p>
    <w:p>
      <w:r>
        <w:t xml:space="preserve">This parameter tells Vdbench which FWDs to use during this run. Specify a single workload as </w:t>
      </w:r>
    </w:p>
    <w:p>
      <w:r>
        <w:t xml:space="preserve">‘fwd=fwd1’ or multiple workloads either by entering them individually </w:t>
      </w:r>
    </w:p>
    <w:p>
      <w:r>
        <w:t xml:space="preserve">‘fwd=(fwd1,fwd2,fwd3)’, a range ‘fwd=(fwd1-fwd3’)’ or by using a wildcard character </w:t>
      </w:r>
    </w:p>
    <w:p>
      <w:r>
        <w:t>‘fwd=fwd*’.</w:t>
      </w:r>
    </w:p>
    <w:p>
      <w:r/>
    </w:p>
    <w:p>
      <w:r>
        <w:t>1.32.2</w:t>
      </w:r>
    </w:p>
    <w:p>
      <w:r/>
    </w:p>
    <w:p>
      <w:r>
        <w:t>‘fwdrate=’: how many operations per second.</w:t>
      </w:r>
    </w:p>
    <w:p>
      <w:r/>
    </w:p>
    <w:p>
      <w:r>
        <w:t>fwdrate=100</w:t>
      </w:r>
    </w:p>
    <w:p>
      <w:r>
        <w:t>fwdrate=(100,200,…)</w:t>
      </w:r>
    </w:p>
    <w:p>
      <w:r>
        <w:t>fwdrate=(100-1000,100)</w:t>
      </w:r>
    </w:p>
    <w:p>
      <w:r/>
    </w:p>
    <w:p>
      <w:r>
        <w:t>fwdrate=curve</w:t>
      </w:r>
    </w:p>
    <w:p>
      <w:r>
        <w:t>fwdrate=max</w:t>
      </w:r>
    </w:p>
    <w:p>
      <w:r/>
    </w:p>
    <w:p>
      <w:r>
        <w:t>Run a workload of 100 operations per second</w:t>
      </w:r>
    </w:p>
    <w:p>
      <w:r>
        <w:t>Run a workload of 100 operations per second, then 200, etc.</w:t>
      </w:r>
    </w:p>
    <w:p>
      <w:r>
        <w:t xml:space="preserve">Run workloads with operations per second from 100 to 1000, </w:t>
      </w:r>
    </w:p>
    <w:p>
      <w:r>
        <w:t>incremented by 100.</w:t>
      </w:r>
    </w:p>
    <w:p>
      <w:r>
        <w:t xml:space="preserve">Create a performance curve. </w:t>
      </w:r>
    </w:p>
    <w:p>
      <w:r>
        <w:t>Run the maximum uncontrolled operations per second.</w:t>
      </w:r>
    </w:p>
    <w:p>
      <w:r/>
    </w:p>
    <w:p>
      <w:r>
        <w:t xml:space="preserve">This parameter specifies the combined rate per second to generate for all requested file system </w:t>
      </w:r>
    </w:p>
    <w:p>
      <w:r>
        <w:t xml:space="preserve">operations. </w:t>
      </w:r>
    </w:p>
    <w:p>
      <w:r>
        <w:t>See also 'iorate=nn': One or More I/O Rates.</w:t>
      </w:r>
    </w:p>
    <w:p>
      <w:r/>
    </w:p>
    <w:p>
      <w:r>
        <w:t xml:space="preserve">There is a specific reason why the label ‘fwdrate’ was chosen compared to ‘iorate’ for raw I/O </w:t>
      </w:r>
    </w:p>
    <w:p>
      <w:r>
        <w:t xml:space="preserve">workload. Though usually most of the operations executed against file systems will be reads and </w:t>
      </w:r>
    </w:p>
    <w:p>
      <w:r>
        <w:t xml:space="preserve">writes, and therefore I/O operations, Vdbench also allows for several other operations: mkdir, </w:t>
      </w:r>
    </w:p>
    <w:p>
      <w:r>
        <w:t xml:space="preserve">rmdir, create, delete, open, close, access, getattr and setattr. These operations are all metadata </w:t>
      </w:r>
    </w:p>
    <w:p>
      <w:r>
        <w:t>operations which are therefore not considered I/O operations.</w:t>
      </w:r>
    </w:p>
    <w:p>
      <w:r/>
    </w:p>
    <w:p>
      <w:r>
        <w:t>Copyright © 2000, 2015, Oracle and/or its affiliates. All rights reserved.</w:t>
      </w:r>
    </w:p>
    <w:p>
      <w:r/>
    </w:p>
    <w:p>
      <w:r>
        <w:t>92</w:t>
      </w:r>
    </w:p>
    <w:p>
      <w:r/>
    </w:p>
    <w:p>
      <w:r>
        <w:t xml:space="preserve">     Vdbench 5.04.03</w:t>
      </w:r>
    </w:p>
    <w:p>
      <w:r/>
    </w:p>
    <w:p>
      <w:r>
        <w:t>1.32.3</w:t>
      </w:r>
    </w:p>
    <w:p>
      <w:r/>
    </w:p>
    <w:p>
      <w:r>
        <w:t xml:space="preserve">‘format=’: pre-format the directory and file structure </w:t>
      </w:r>
    </w:p>
    <w:p>
      <w:r/>
    </w:p>
    <w:p>
      <w:r>
        <w:t xml:space="preserve">When specifying format=yes, this parameter requests that at the start of each run any old </w:t>
      </w:r>
    </w:p>
    <w:p>
      <w:r>
        <w:t>directory structure first is deleted and then the new one recreated.</w:t>
      </w:r>
    </w:p>
    <w:p>
      <w:r/>
    </w:p>
    <w:p>
      <w:r>
        <w:t xml:space="preserve">Any format request (unless format=restart) will delete every file and directory that follows the </w:t>
      </w:r>
    </w:p>
    <w:p>
      <w:r>
        <w:t xml:space="preserve">directory and file naming that Vdbench generates. Don’t worry; Vdbench won’t accidentally </w:t>
      </w:r>
    </w:p>
    <w:p>
      <w:r>
        <w:t>delete your root directory. See also Directory and file names.</w:t>
      </w:r>
    </w:p>
    <w:p>
      <w:r>
        <w:t xml:space="preserve">Be careful though with format: you may just have spent 48 hours creating a file structure. You </w:t>
      </w:r>
    </w:p>
    <w:p>
      <w:r>
        <w:t xml:space="preserve">don’t want to accidentally leave ‘format=yes’ in your parameter file when you want to reuse the </w:t>
      </w:r>
    </w:p>
    <w:p>
      <w:r>
        <w:t>just created file structure.</w:t>
      </w:r>
    </w:p>
    <w:p>
      <w:r/>
    </w:p>
    <w:p>
      <w:r>
        <w:t xml:space="preserve">Also understand that if you change the file structure a format run is required. Vdbench keeps </w:t>
      </w:r>
    </w:p>
    <w:p>
      <w:r>
        <w:t>track of what the previous file structure was and will refuse to continue if it has been changed.</w:t>
      </w:r>
    </w:p>
    <w:p>
      <w:r>
        <w:t xml:space="preserve">You may however plan for growth of your file system. The directory and file structure specified </w:t>
      </w:r>
    </w:p>
    <w:p>
      <w:r>
        <w:t xml:space="preserve">will be the maximum; you can use both totalsize= and workingsetsize= to use subsets of this </w:t>
      </w:r>
    </w:p>
    <w:p>
      <w:r>
        <w:t>maximum.</w:t>
      </w:r>
    </w:p>
    <w:p>
      <w:r/>
    </w:p>
    <w:p>
      <w:r>
        <w:t xml:space="preserve">A format implies that first all the directories are created. After this all files will be sequentially </w:t>
      </w:r>
    </w:p>
    <w:p>
      <w:r>
        <w:t>formatted using 128k as a transfer size.</w:t>
      </w:r>
    </w:p>
    <w:p>
      <w:r/>
    </w:p>
    <w:p>
      <w:r>
        <w:t xml:space="preserve">When specifying ‘format=yes’ for a file system workload Vdbench automatically inserts an extra </w:t>
      </w:r>
    </w:p>
    <w:p>
      <w:r>
        <w:t xml:space="preserve">workload and Run Definition to do the formatting. Defaults for this workload are </w:t>
      </w:r>
    </w:p>
    <w:p>
      <w:r>
        <w:t>threads=8,xfersize=128k.</w:t>
      </w:r>
    </w:p>
    <w:p>
      <w:r>
        <w:t xml:space="preserve">To override this, add fwd=format,threads=nn,xfersize=nn. You can also specify </w:t>
      </w:r>
    </w:p>
    <w:p>
      <w:r>
        <w:t>‘openflags=xxx’. All other parameters used in fwd=format will be ignored.</w:t>
      </w:r>
    </w:p>
    <w:p>
      <w:r/>
    </w:p>
    <w:p>
      <w:r>
        <w:t>no</w:t>
      </w:r>
    </w:p>
    <w:p>
      <w:r/>
    </w:p>
    <w:p>
      <w:r>
        <w:t>yes</w:t>
      </w:r>
    </w:p>
    <w:p>
      <w:r/>
    </w:p>
    <w:p>
      <w:r>
        <w:t>restart</w:t>
      </w:r>
    </w:p>
    <w:p>
      <w:r/>
    </w:p>
    <w:p>
      <w:r>
        <w:t>format=</w:t>
      </w:r>
    </w:p>
    <w:p>
      <w:r/>
    </w:p>
    <w:p>
      <w:r>
        <w:t>When using more than one option use parenthesis: format=(yes,restart)</w:t>
      </w:r>
    </w:p>
    <w:p>
      <w:r>
        <w:t>Default: format=no</w:t>
      </w:r>
    </w:p>
    <w:p>
      <w:r>
        <w:t xml:space="preserve">No format required, though the existing file structure must match the structure </w:t>
      </w:r>
    </w:p>
    <w:p>
      <w:r>
        <w:t>defined for this FSD.</w:t>
      </w:r>
    </w:p>
    <w:p>
      <w:r>
        <w:t xml:space="preserve">Vdbench will first delete the current file structure and then will create the file </w:t>
      </w:r>
    </w:p>
    <w:p>
      <w:r>
        <w:t>structure again. It will then execute the run you requested in the current RD.</w:t>
      </w:r>
    </w:p>
    <w:p>
      <w:r>
        <w:t xml:space="preserve">Vdbench will create only files that have not been created and will also expand files </w:t>
      </w:r>
    </w:p>
    <w:p>
      <w:r>
        <w:t xml:space="preserve">that have not reached their proper size. (This is where totalsize and workingsetsize </w:t>
      </w:r>
    </w:p>
    <w:p>
      <w:r>
        <w:t>can come into play).</w:t>
      </w:r>
    </w:p>
    <w:p>
      <w:r>
        <w:t>only</w:t>
      </w:r>
    </w:p>
    <w:p>
      <w:r>
        <w:t>The same as ‘yes’, but Vdbench will NOT execute the current RD.</w:t>
      </w:r>
    </w:p>
    <w:p>
      <w:r>
        <w:t xml:space="preserve">dir(ectories) The same as ‘yes’, but it will only create the directories. </w:t>
      </w:r>
    </w:p>
    <w:p>
      <w:r>
        <w:t>clean</w:t>
      </w:r>
    </w:p>
    <w:p>
      <w:r>
        <w:t xml:space="preserve">Vdbench will only delete the current file structure and NOT execute the current </w:t>
      </w:r>
    </w:p>
    <w:p>
      <w:r>
        <w:t>RD.</w:t>
      </w:r>
    </w:p>
    <w:p>
      <w:r>
        <w:t xml:space="preserve">This overrides the default behavior that a format is done for each forxxx parameter </w:t>
      </w:r>
    </w:p>
    <w:p>
      <w:r>
        <w:t>loop done.</w:t>
      </w:r>
    </w:p>
    <w:p>
      <w:r>
        <w:t xml:space="preserve">The format will terminate after 'elapsed= seconds instead of after all files or files </w:t>
      </w:r>
    </w:p>
    <w:p>
      <w:r>
        <w:t xml:space="preserve">selected for totalsize= have been formatted. </w:t>
      </w:r>
    </w:p>
    <w:p>
      <w:r/>
    </w:p>
    <w:p>
      <w:r>
        <w:t>limited</w:t>
      </w:r>
    </w:p>
    <w:p>
      <w:r/>
    </w:p>
    <w:p>
      <w:r>
        <w:t>once</w:t>
      </w:r>
    </w:p>
    <w:p>
      <w:r/>
    </w:p>
    <w:p>
      <w:r>
        <w:t>Copyright © 2000, 2015, Oracle and/or its affiliates. All rights reserved.</w:t>
      </w:r>
    </w:p>
    <w:p>
      <w:r/>
    </w:p>
    <w:p>
      <w:r>
        <w:t>93</w:t>
      </w:r>
    </w:p>
    <w:p>
      <w:r/>
    </w:p>
    <w:p>
      <w:r>
        <w:t>complete</w:t>
      </w:r>
    </w:p>
    <w:p>
      <w:r/>
    </w:p>
    <w:p>
      <w:r>
        <w:t xml:space="preserve">May only be used with 'format=no', and will tell Vdbench that the format has been </w:t>
      </w:r>
    </w:p>
    <w:p>
      <w:r>
        <w:t xml:space="preserve">completed, but that Vdbench should not try to verify the status of each directory </w:t>
      </w:r>
    </w:p>
    <w:p>
      <w:r>
        <w:t xml:space="preserve">and file by doing directory searches. Results are unpredictable of course if one or </w:t>
      </w:r>
    </w:p>
    <w:p>
      <w:r>
        <w:t xml:space="preserve">more directories or files are missing or files have not reached their expected size. </w:t>
      </w:r>
    </w:p>
    <w:p>
      <w:r>
        <w:t>VERY dangerous when deleting or creating directories or files during your test.</w:t>
      </w:r>
    </w:p>
    <w:p>
      <w:r/>
    </w:p>
    <w:p>
      <w:r>
        <w:t xml:space="preserve">     Vdbench 5.04.03</w:t>
      </w:r>
    </w:p>
    <w:p>
      <w:r/>
    </w:p>
    <w:p>
      <w:r>
        <w:t>Copyright © 2000, 2015, Oracle and/or its affiliates. All rights reserved.</w:t>
      </w:r>
    </w:p>
    <w:p>
      <w:r/>
    </w:p>
    <w:p>
      <w:r>
        <w:t>94</w:t>
      </w:r>
    </w:p>
    <w:p>
      <w:r/>
    </w:p>
    <w:p>
      <w:r>
        <w:t xml:space="preserve">     Vdbench 5.04.03</w:t>
      </w:r>
    </w:p>
    <w:p>
      <w:r/>
    </w:p>
    <w:p>
      <w:r>
        <w:t>1.32.4</w:t>
      </w:r>
    </w:p>
    <w:p>
      <w:r/>
    </w:p>
    <w:p>
      <w:r>
        <w:t>‘operations=’: which file system operations to run</w:t>
      </w:r>
    </w:p>
    <w:p>
      <w:r/>
    </w:p>
    <w:p>
      <w:r>
        <w:t xml:space="preserve">Specifies one or more of the available file system operations: mkdir, rmdir, create, delete, open, </w:t>
      </w:r>
    </w:p>
    <w:p>
      <w:r>
        <w:t xml:space="preserve">close, read, write, access, getattr and setattr. This overrides the ‘fwd=xxx,operations=’ </w:t>
      </w:r>
    </w:p>
    <w:p>
      <w:r>
        <w:t xml:space="preserve">parameter. </w:t>
      </w:r>
    </w:p>
    <w:p>
      <w:r>
        <w:t>E.g. operations=mkdir or operations=(read,getattr)</w:t>
      </w:r>
    </w:p>
    <w:p>
      <w:r/>
    </w:p>
    <w:p>
      <w:r>
        <w:t xml:space="preserve">This can get tricky, but Vdbench will be able to handle it all. If for instance you do not have an </w:t>
      </w:r>
    </w:p>
    <w:p>
      <w:r>
        <w:t xml:space="preserve">existing file structure, and you ask for operations=read, Vdbench will fail because there are no </w:t>
      </w:r>
    </w:p>
    <w:p>
      <w:r>
        <w:t xml:space="preserve">files available. Code operations=(create,read) and Vdbench will still fail because there still are </w:t>
      </w:r>
    </w:p>
    <w:p>
      <w:r>
        <w:t xml:space="preserve">no directories available. Code operations=(mkdir,create,read) will also fail because even though </w:t>
      </w:r>
    </w:p>
    <w:p>
      <w:r>
        <w:t xml:space="preserve">the files exist, they are still empty. With operations=(mkdir,create,write,read) things should work </w:t>
      </w:r>
    </w:p>
    <w:p>
      <w:r>
        <w:t>just fine.</w:t>
      </w:r>
    </w:p>
    <w:p>
      <w:r>
        <w:t xml:space="preserve">There’s one ‘gotcha’ here though: once all directories and files have been created the threads for </w:t>
      </w:r>
    </w:p>
    <w:p>
      <w:r>
        <w:t xml:space="preserve">those operations are terminated because there no longer is anything for them to do. This means </w:t>
      </w:r>
    </w:p>
    <w:p>
      <w:r>
        <w:t xml:space="preserve">that if you have specified for instance fwdrate=1000 the remaining threads for ‘read’ and ‘write’ </w:t>
      </w:r>
    </w:p>
    <w:p>
      <w:r>
        <w:t xml:space="preserve">will continue doing their requested portion of the total amount of work, and that is 250 </w:t>
      </w:r>
    </w:p>
    <w:p>
      <w:r>
        <w:t>operations per second each for a total of fwdrate=500.</w:t>
      </w:r>
    </w:p>
    <w:p>
      <w:r/>
    </w:p>
    <w:p>
      <w:r>
        <w:t xml:space="preserve">A different way to do your own formatting of the file structure is run with </w:t>
      </w:r>
    </w:p>
    <w:p>
      <w:r>
        <w:t xml:space="preserve">‘foroperations=(mkdir,create,write,read)’. For sequential write operations a create is done if the </w:t>
      </w:r>
    </w:p>
    <w:p>
      <w:r>
        <w:t>file does not exist.</w:t>
      </w:r>
    </w:p>
    <w:p>
      <w:r/>
    </w:p>
    <w:p>
      <w:r>
        <w:t>1.32.5</w:t>
      </w:r>
    </w:p>
    <w:p>
      <w:r>
        <w:t xml:space="preserve">‘foroperations=’: create ‘for’ loop using different </w:t>
      </w:r>
    </w:p>
    <w:p>
      <w:r>
        <w:t>operations</w:t>
      </w:r>
    </w:p>
    <w:p>
      <w:r/>
    </w:p>
    <w:p>
      <w:r>
        <w:t xml:space="preserve">The ‘foroperations=' parameter is an override for all workload specific operations parameters, </w:t>
      </w:r>
    </w:p>
    <w:p>
      <w:r>
        <w:t>and allows multiple automatic executions of a workload with different operations.</w:t>
      </w:r>
    </w:p>
    <w:p>
      <w:r>
        <w:t xml:space="preserve">While the ‘operations=’ parameter above does one run with all requested operations running at </w:t>
      </w:r>
    </w:p>
    <w:p>
      <w:r>
        <w:t>the same time, ‘foroperations=’ does one run per operation.</w:t>
      </w:r>
    </w:p>
    <w:p>
      <w:r/>
    </w:p>
    <w:p>
      <w:r>
        <w:t>foroperations=read</w:t>
      </w:r>
    </w:p>
    <w:p>
      <w:r>
        <w:t>foroperations=(read,write,delete,rmdir)</w:t>
      </w:r>
    </w:p>
    <w:p>
      <w:r/>
    </w:p>
    <w:p>
      <w:r>
        <w:t>Only do read operations</w:t>
      </w:r>
    </w:p>
    <w:p>
      <w:r>
        <w:t xml:space="preserve">Does one run each first reading all files, then </w:t>
      </w:r>
    </w:p>
    <w:p>
      <w:r>
        <w:t xml:space="preserve">writing, and then deletes all directories and </w:t>
      </w:r>
    </w:p>
    <w:p>
      <w:r>
        <w:t xml:space="preserve">files (A test like this requires the directory </w:t>
      </w:r>
    </w:p>
    <w:p>
      <w:r>
        <w:t xml:space="preserve">structure to first have been created by for </w:t>
      </w:r>
    </w:p>
    <w:p>
      <w:r>
        <w:t>instance using ‘format=yes’)</w:t>
      </w:r>
    </w:p>
    <w:p>
      <w:r/>
    </w:p>
    <w:p>
      <w:r>
        <w:t>See Order of Execution for information on the execution order of this parameter.</w:t>
      </w:r>
    </w:p>
    <w:p>
      <w:r/>
    </w:p>
    <w:p>
      <w:r>
        <w:t>Copyright © 2000, 2015, Oracle and/or its affiliates. All rights reserved.</w:t>
      </w:r>
    </w:p>
    <w:p>
      <w:r/>
    </w:p>
    <w:p>
      <w:r>
        <w:t>95</w:t>
      </w:r>
    </w:p>
    <w:p>
      <w:r/>
    </w:p>
    <w:p>
      <w:r>
        <w:t xml:space="preserve">     Vdbench 5.04.03</w:t>
      </w:r>
    </w:p>
    <w:p>
      <w:r/>
    </w:p>
    <w:p>
      <w:r>
        <w:t>1.32.6</w:t>
      </w:r>
    </w:p>
    <w:p>
      <w:r>
        <w:t xml:space="preserve">‘fordepth=’: create ‘for’ loop using different directory </w:t>
      </w:r>
    </w:p>
    <w:p>
      <w:r>
        <w:t>depths</w:t>
      </w:r>
    </w:p>
    <w:p>
      <w:r/>
    </w:p>
    <w:p>
      <w:r>
        <w:t xml:space="preserve">The ‘fordepth=' parameter is an override for all FSD specific depth parameters, and allows </w:t>
      </w:r>
    </w:p>
    <w:p>
      <w:r>
        <w:t>multiple automatic executions of a directory structure with different depth values..</w:t>
      </w:r>
    </w:p>
    <w:p>
      <w:r/>
    </w:p>
    <w:p>
      <w:r>
        <w:t>fordepth =5</w:t>
      </w:r>
    </w:p>
    <w:p>
      <w:r>
        <w:t>fordepth =(5-10,1)</w:t>
      </w:r>
    </w:p>
    <w:p>
      <w:r/>
    </w:p>
    <w:p>
      <w:r>
        <w:t>One run using depth=5</w:t>
      </w:r>
    </w:p>
    <w:p>
      <w:r>
        <w:t xml:space="preserve">Does one run each with different depth values ranging from five to </w:t>
      </w:r>
    </w:p>
    <w:p>
      <w:r>
        <w:t>ten, incrementing the directory depth by one each time.</w:t>
      </w:r>
    </w:p>
    <w:p>
      <w:r/>
    </w:p>
    <w:p>
      <w:r>
        <w:t>See Order of Execution for information on the execution order of this parameter.</w:t>
      </w:r>
    </w:p>
    <w:p>
      <w:r/>
    </w:p>
    <w:p>
      <w:r>
        <w:t>1.32.7</w:t>
      </w:r>
    </w:p>
    <w:p>
      <w:r>
        <w:t xml:space="preserve">‘forwidth=’: create ‘for’ loop using different directory </w:t>
      </w:r>
    </w:p>
    <w:p>
      <w:r>
        <w:t>widths</w:t>
      </w:r>
    </w:p>
    <w:p>
      <w:r/>
    </w:p>
    <w:p>
      <w:r>
        <w:t xml:space="preserve">The ‘forwidth=' parameter is an override for all FSD specific width parameters, and allows </w:t>
      </w:r>
    </w:p>
    <w:p>
      <w:r>
        <w:t>multiple automatic executions of a directory structure with different width values.</w:t>
      </w:r>
    </w:p>
    <w:p>
      <w:r/>
    </w:p>
    <w:p>
      <w:r>
        <w:t>forwidth =5</w:t>
      </w:r>
    </w:p>
    <w:p>
      <w:r>
        <w:t>forwidth =(5-10,1)</w:t>
      </w:r>
    </w:p>
    <w:p>
      <w:r/>
    </w:p>
    <w:p>
      <w:r>
        <w:t>One run using width=5</w:t>
      </w:r>
    </w:p>
    <w:p>
      <w:r>
        <w:t xml:space="preserve">Does one run each with different width values ranging from five to </w:t>
      </w:r>
    </w:p>
    <w:p>
      <w:r>
        <w:t xml:space="preserve">ten, incrementing the directory  width by one each time. </w:t>
      </w:r>
    </w:p>
    <w:p>
      <w:r/>
    </w:p>
    <w:p>
      <w:r>
        <w:t>See Order of Execution for information on the execution order of this parameter.</w:t>
      </w:r>
    </w:p>
    <w:p>
      <w:r/>
    </w:p>
    <w:p>
      <w:r>
        <w:t>1.32.8</w:t>
      </w:r>
    </w:p>
    <w:p>
      <w:r/>
    </w:p>
    <w:p>
      <w:r>
        <w:t>‘forfiles=’: create ‘for’ loop using different amount of files</w:t>
      </w:r>
    </w:p>
    <w:p>
      <w:r/>
    </w:p>
    <w:p>
      <w:r>
        <w:t xml:space="preserve">The ‘forfiles=' parameter is an override for all FSD specific files parameters, and allows multiple </w:t>
      </w:r>
    </w:p>
    <w:p>
      <w:r>
        <w:t>automatic executions of a directory structure with different files values.</w:t>
      </w:r>
    </w:p>
    <w:p>
      <w:r/>
    </w:p>
    <w:p>
      <w:r>
        <w:t>forfiles =5</w:t>
      </w:r>
    </w:p>
    <w:p>
      <w:r>
        <w:t>forfiles =(5-10,1)</w:t>
      </w:r>
    </w:p>
    <w:p>
      <w:r/>
    </w:p>
    <w:p>
      <w:r>
        <w:t>One run using files=5</w:t>
      </w:r>
    </w:p>
    <w:p>
      <w:r>
        <w:t xml:space="preserve">Does one run each with different files= values ranging from five to </w:t>
      </w:r>
    </w:p>
    <w:p>
      <w:r>
        <w:t xml:space="preserve">ten, incrementing the amount of files by one each time. </w:t>
      </w:r>
    </w:p>
    <w:p>
      <w:r/>
    </w:p>
    <w:p>
      <w:r>
        <w:t>See Order of Execution for information on the execution order of this parameter.</w:t>
      </w:r>
    </w:p>
    <w:p>
      <w:r/>
    </w:p>
    <w:p>
      <w:r>
        <w:t>1.32.9</w:t>
      </w:r>
    </w:p>
    <w:p>
      <w:r/>
    </w:p>
    <w:p>
      <w:r>
        <w:t>‘forsizes=’: create ‘for’ loop using different file of sizes</w:t>
      </w:r>
    </w:p>
    <w:p>
      <w:r/>
    </w:p>
    <w:p>
      <w:r>
        <w:t>Copyright © 2000, 2015, Oracle and/or its affiliates. All rights reserved.</w:t>
      </w:r>
    </w:p>
    <w:p>
      <w:r/>
    </w:p>
    <w:p>
      <w:r>
        <w:t>96</w:t>
      </w:r>
    </w:p>
    <w:p>
      <w:r/>
    </w:p>
    <w:p>
      <w:r>
        <w:t xml:space="preserve">     Vdbench 5.04.03</w:t>
      </w:r>
    </w:p>
    <w:p>
      <w:r/>
    </w:p>
    <w:p>
      <w:r>
        <w:t xml:space="preserve">The ‘forsizes=' parameter is an override for all FSD specific sizes parameters, and allows </w:t>
      </w:r>
    </w:p>
    <w:p>
      <w:r>
        <w:t>multiple automatic executions of a directory structure with different file sizes.</w:t>
      </w:r>
    </w:p>
    <w:p>
      <w:r>
        <w:t xml:space="preserve">When you use this parameter you cannot specify a distribution of file sizes as you can do using </w:t>
      </w:r>
    </w:p>
    <w:p>
      <w:r>
        <w:t>the FSD definitions.</w:t>
      </w:r>
    </w:p>
    <w:p>
      <w:r/>
    </w:p>
    <w:p>
      <w:r>
        <w:t>forsizes =5</w:t>
      </w:r>
    </w:p>
    <w:p>
      <w:r>
        <w:t>forsizes =(5-10,1)</w:t>
      </w:r>
    </w:p>
    <w:p>
      <w:r/>
    </w:p>
    <w:p>
      <w:r>
        <w:t>One run using sizes=5</w:t>
      </w:r>
    </w:p>
    <w:p>
      <w:r>
        <w:t xml:space="preserve">Does one run each with different sizes= values ranging from five to </w:t>
      </w:r>
    </w:p>
    <w:p>
      <w:r>
        <w:t xml:space="preserve">ten, incrementing the amount of files by one each time. </w:t>
      </w:r>
    </w:p>
    <w:p>
      <w:r/>
    </w:p>
    <w:p>
      <w:r>
        <w:t>See Order of Execution for information on the execution order of this parameter.</w:t>
      </w:r>
    </w:p>
    <w:p>
      <w:r/>
    </w:p>
    <w:p>
      <w:r>
        <w:t>1.32.10</w:t>
      </w:r>
    </w:p>
    <w:p>
      <w:r/>
    </w:p>
    <w:p>
      <w:r>
        <w:t>‘fortotal=’: create ‘for’ loop using different total file sizes</w:t>
      </w:r>
    </w:p>
    <w:p>
      <w:r/>
    </w:p>
    <w:p>
      <w:r>
        <w:t xml:space="preserve">This parameter is an override for the FSD ‘files=’ parameter. It allows you to create enough files </w:t>
      </w:r>
    </w:p>
    <w:p>
      <w:r>
        <w:t xml:space="preserve">to fill up the required amount of total file sizes, e.g. fortotal=(10g,20g). These values must be </w:t>
      </w:r>
    </w:p>
    <w:p>
      <w:r>
        <w:t>incremental. See also the ‘totalsize=’ parameter.</w:t>
      </w:r>
    </w:p>
    <w:p>
      <w:r/>
    </w:p>
    <w:p>
      <w:r>
        <w:t>fortotal=5g</w:t>
      </w:r>
    </w:p>
    <w:p>
      <w:r>
        <w:t>fortotal=(5g,10g)</w:t>
      </w:r>
    </w:p>
    <w:p>
      <w:r/>
    </w:p>
    <w:p>
      <w:r>
        <w:t>One run using fortotal=5g</w:t>
      </w:r>
    </w:p>
    <w:p>
      <w:r>
        <w:t xml:space="preserve">One run with totalsize=5g, and then one run with totalsize=10g </w:t>
      </w:r>
    </w:p>
    <w:p>
      <w:r/>
    </w:p>
    <w:p>
      <w:r>
        <w:t xml:space="preserve">Note that this results in multiple format runs being done if requested. Since you do not want the </w:t>
      </w:r>
    </w:p>
    <w:p>
      <w:r>
        <w:t>second format to first delete the previous file structure you may specify format=(yes,restart).</w:t>
      </w:r>
    </w:p>
    <w:p>
      <w:r/>
    </w:p>
    <w:p>
      <w:r>
        <w:t>1.32.11</w:t>
      </w:r>
    </w:p>
    <w:p>
      <w:r/>
    </w:p>
    <w:p>
      <w:r>
        <w:t>‘forwss=’: ‘for’ loop using working set sizes.</w:t>
      </w:r>
    </w:p>
    <w:p>
      <w:r/>
    </w:p>
    <w:p>
      <w:r>
        <w:t xml:space="preserve">This parameter overrides the FSD ‘workingsetsize=’ parameter forcing Vdbench to use only a </w:t>
      </w:r>
    </w:p>
    <w:p>
      <w:r>
        <w:t>subset of the file structure defined with the FSD.</w:t>
      </w:r>
    </w:p>
    <w:p>
      <w:r/>
    </w:p>
    <w:p>
      <w:r>
        <w:t>forwss=16g</w:t>
      </w:r>
    </w:p>
    <w:p>
      <w:r>
        <w:t>forwss=(16g,32g)</w:t>
      </w:r>
    </w:p>
    <w:p>
      <w:r/>
    </w:p>
    <w:p>
      <w:r>
        <w:t>Uses only a 16g subset of the files specified in the FSD</w:t>
      </w:r>
    </w:p>
    <w:p>
      <w:r>
        <w:t>Two runs: one for 16g and one for 32g.</w:t>
      </w:r>
    </w:p>
    <w:p>
      <w:r/>
    </w:p>
    <w:p>
      <w:r>
        <w:t>Copyright © 2000, 2015, Oracle and/or its affiliates. All rights reserved.</w:t>
      </w:r>
    </w:p>
    <w:p>
      <w:r/>
    </w:p>
    <w:p>
      <w:r>
        <w:t>97</w:t>
      </w:r>
    </w:p>
    <w:p>
      <w:r/>
    </w:p>
    <w:p>
      <w:r>
        <w:t xml:space="preserve">     Vdbench 5.04.03</w:t>
      </w:r>
    </w:p>
    <w:p>
      <w:r/>
    </w:p>
    <w:p>
      <w:r>
        <w:t>1.33 Multi Threading and file system testing</w:t>
      </w:r>
    </w:p>
    <w:p>
      <w:r/>
    </w:p>
    <w:p>
      <w:r>
        <w:t xml:space="preserve">By default, multi threading for file system testing does not mean that multiple threads will be </w:t>
      </w:r>
    </w:p>
    <w:p>
      <w:r>
        <w:t xml:space="preserve">concurrently using the same file. All individual file operations are done single threaded. Other </w:t>
      </w:r>
    </w:p>
    <w:p>
      <w:r>
        <w:t>threads however can be active with different files.</w:t>
      </w:r>
    </w:p>
    <w:p>
      <w:r>
        <w:t>This behavior can be overridden when specifying 'fileio=(random,shared)'.</w:t>
      </w:r>
    </w:p>
    <w:p>
      <w:r/>
    </w:p>
    <w:p>
      <w:r>
        <w:t xml:space="preserve">Considering the complexity allowing directory creates, file creates, file reads and file writes </w:t>
      </w:r>
    </w:p>
    <w:p>
      <w:r>
        <w:t xml:space="preserve">against the same directory structure happening concurrently there are some pretty interesting </w:t>
      </w:r>
    </w:p>
    <w:p>
      <w:r>
        <w:t>scenarios that Vdbench has to deal with. Some of them:</w:t>
      </w:r>
    </w:p>
    <w:p>
      <w:r>
        <w:t>• Creating a file before its parent directory or directories exist.</w:t>
      </w:r>
    </w:p>
    <w:p>
      <w:r>
        <w:t>• Reading or writing a file that does not exist yet.</w:t>
      </w:r>
    </w:p>
    <w:p>
      <w:r>
        <w:t>• Reading a file that has not been written yet.</w:t>
      </w:r>
    </w:p>
    <w:p>
      <w:r>
        <w:t>• Deleting a file that is currently being read or written.</w:t>
      </w:r>
    </w:p>
    <w:p>
      <w:r>
        <w:t>• Reading a file that does not exist while there are no new files being created.</w:t>
      </w:r>
    </w:p>
    <w:p>
      <w:r/>
    </w:p>
    <w:p>
      <w:r>
        <w:t xml:space="preserve">When these things happen Vdbench will analyze the situation. For instance, if he wants to write </w:t>
      </w:r>
    </w:p>
    <w:p>
      <w:r>
        <w:t xml:space="preserve">to a file that does not exist, the code will check to see if any new files will be created during this </w:t>
      </w:r>
    </w:p>
    <w:p>
      <w:r>
        <w:t xml:space="preserve">run. If so, the current thread goes to sleep for a few microseconds, selects the next directory or </w:t>
      </w:r>
    </w:p>
    <w:p>
      <w:r>
        <w:t>file and tries again. If there are no file creates pending Vdbench will abort.</w:t>
      </w:r>
    </w:p>
    <w:p>
      <w:r>
        <w:t xml:space="preserve">At the end of each run numerous statistics related to these issues will be reported in logfile.html </w:t>
      </w:r>
    </w:p>
    <w:p>
      <w:r>
        <w:t>and on stdout, with a brief explanation and with a count.</w:t>
      </w:r>
    </w:p>
    <w:p>
      <w:r>
        <w:t xml:space="preserve">To identify deadlocks (which is an error situation and should be reported to me) Vdbench will </w:t>
      </w:r>
    </w:p>
    <w:p>
      <w:r>
        <w:t>abort after 10000 consecutive sleeps without a successful operation.</w:t>
      </w:r>
    </w:p>
    <w:p>
      <w:r/>
    </w:p>
    <w:p>
      <w:r>
        <w:t xml:space="preserve">Note: there currently is a known deadlock situation where there are more threads than files. If </w:t>
      </w:r>
    </w:p>
    <w:p>
      <w:r>
        <w:t xml:space="preserve">you for instance specify 12 threads but only 8 files, 4 of the threads will continually be in the ‘try </w:t>
      </w:r>
    </w:p>
    <w:p>
      <w:r>
        <w:t xml:space="preserve">and sleep’ loop, ultimately when the run is long enough hitting the 10000 count. </w:t>
      </w:r>
    </w:p>
    <w:p>
      <w:r/>
    </w:p>
    <w:p>
      <w:r>
        <w:t>Miscellaneous statistics example:</w:t>
      </w:r>
    </w:p>
    <w:p>
      <w:r/>
    </w:p>
    <w:p>
      <w:r>
        <w:t>13:28:35.183 Miscellaneous statistics:</w:t>
      </w:r>
    </w:p>
    <w:p>
      <w:r>
        <w:t>13:28:35.183 DIRECTORY_CREATES   Directories creates:                        7810</w:t>
      </w:r>
    </w:p>
    <w:p>
      <w:r>
        <w:t>13:28:35.183 FILE_CREATES        File creates:                             625000</w:t>
      </w:r>
    </w:p>
    <w:p>
      <w:r>
        <w:t>13:28:35.183 WRITE_OPENS         Files opened for write activity:          625000</w:t>
      </w:r>
    </w:p>
    <w:p>
      <w:r>
        <w:t>13:28:35.184 DIR_EXISTS          Directory may not exist (yet):             33874</w:t>
      </w:r>
    </w:p>
    <w:p>
      <w:r>
        <w:t>13:28:35.184 FILE_MAY_NOT_EXIST  File may not exist (yet):                     94</w:t>
      </w:r>
    </w:p>
    <w:p>
      <w:r>
        <w:t>13:28:35.184 MISSING_PARENT      Parent directory does not exist (yet):       758</w:t>
      </w:r>
    </w:p>
    <w:p>
      <w:r>
        <w:t>13:28:35.184 PARENT_DIR_BUSY     Parent directory busy, waiting:            25510</w:t>
      </w:r>
    </w:p>
    <w:p>
      <w:r/>
    </w:p>
    <w:p>
      <w:r>
        <w:t>Copyright © 2000, 2015, Oracle and/or its affiliates. All rights reserved.</w:t>
      </w:r>
    </w:p>
    <w:p>
      <w:r/>
    </w:p>
    <w:p>
      <w:r>
        <w:t>98</w:t>
      </w:r>
    </w:p>
    <w:p>
      <w:r/>
    </w:p>
    <w:p>
      <w:r>
        <w:t>1.34 Operations counts vs. nfsstat counts:</w:t>
      </w:r>
    </w:p>
    <w:p>
      <w:r/>
    </w:p>
    <w:p>
      <w:r>
        <w:t xml:space="preserve">     Vdbench 5.04.03</w:t>
      </w:r>
    </w:p>
    <w:p>
      <w:r/>
    </w:p>
    <w:p>
      <w:r>
        <w:t xml:space="preserve">The operations that you can specify are: mkdir, rmdir, create, delete, open, close, read, write, </w:t>
      </w:r>
    </w:p>
    <w:p>
      <w:r>
        <w:t xml:space="preserve">access, getattr and setattr. These are the operations that Vdbench will execute. After a run against </w:t>
      </w:r>
    </w:p>
    <w:p>
      <w:r>
        <w:t xml:space="preserve">an NFS directory if you look at the nfs3/4.html files (they are linked to from kstat.html) you’ll </w:t>
      </w:r>
    </w:p>
    <w:p>
      <w:r>
        <w:t xml:space="preserve">see the nfsstat reported counts. These counts do not include the operations that were either </w:t>
      </w:r>
    </w:p>
    <w:p>
      <w:r>
        <w:t xml:space="preserve">handled from file system cache or from inode cache.  Even if you mount the file systems for </w:t>
      </w:r>
    </w:p>
    <w:p>
      <w:r>
        <w:t>instance with forcedirectio and noac there is no guarantee that the nfsstat counts match one-for-</w:t>
      </w:r>
    </w:p>
    <w:p>
      <w:r>
        <w:t xml:space="preserve">one the work done by Vdbench. For instance, one single stat() C function request translates into </w:t>
      </w:r>
    </w:p>
    <w:p>
      <w:r>
        <w:t>four NFS getattr requests.</w:t>
      </w:r>
    </w:p>
    <w:p>
      <w:r>
        <w:t xml:space="preserve">The only way for the Vdbench and nfsstat counts to possibly match is if Vdbench would use </w:t>
      </w:r>
    </w:p>
    <w:p>
      <w:r>
        <w:t xml:space="preserve">native NFS code. This is not within the scope of Vdbench. </w:t>
      </w:r>
    </w:p>
    <w:p>
      <w:r/>
    </w:p>
    <w:p>
      <w:r>
        <w:t xml:space="preserve">Also, nfsstat shows a total of all NFS operations, not only of what Vdbench is running against </w:t>
      </w:r>
    </w:p>
    <w:p>
      <w:r>
        <w:t xml:space="preserve">your specific file system. If you have a dedicated system for testing then you can control how </w:t>
      </w:r>
    </w:p>
    <w:p>
      <w:r>
        <w:t xml:space="preserve">much other NFS work there is going on. To make sure that Vdbench reporting does not generate </w:t>
      </w:r>
    </w:p>
    <w:p>
      <w:r>
        <w:t xml:space="preserve">extra NFS activity, use the Vdbench ‘-output’ parameter to send the Vdbench output to a non </w:t>
      </w:r>
    </w:p>
    <w:p>
      <w:r>
        <w:t>NFS file system.</w:t>
      </w:r>
    </w:p>
    <w:p>
      <w:r/>
    </w:p>
    <w:p>
      <w:r>
        <w:t>Copyright © 2000, 2015, Oracle and/or its affiliates. All rights reserved.</w:t>
      </w:r>
    </w:p>
    <w:p>
      <w:r/>
    </w:p>
    <w:p>
      <w:r>
        <w:t>99</w:t>
      </w:r>
    </w:p>
    <w:p>
      <w:r/>
    </w:p>
    <w:p>
      <w:r>
        <w:t xml:space="preserve">     Vdbench 5.04.03</w:t>
      </w:r>
    </w:p>
    <w:p>
      <w:r/>
    </w:p>
    <w:p>
      <w:r>
        <w:t>1.35 Report file examples</w:t>
      </w:r>
    </w:p>
    <w:p>
      <w:r/>
    </w:p>
    <w:p>
      <w:r>
        <w:t>1.35.1</w:t>
      </w:r>
    </w:p>
    <w:p>
      <w:r/>
    </w:p>
    <w:p>
      <w:r>
        <w:t>summary.html</w:t>
      </w:r>
    </w:p>
    <w:p>
      <w:r/>
    </w:p>
    <w:p>
      <w:r>
        <w:t xml:space="preserve">'summary.html' reports the total workload generated for each run per reporting interval, and the </w:t>
      </w:r>
    </w:p>
    <w:p>
      <w:r>
        <w:t xml:space="preserve">weighted average for all intervals except the first (used to be first and last, report examples have </w:t>
      </w:r>
    </w:p>
    <w:p>
      <w:r>
        <w:t xml:space="preserve">not been updated). </w:t>
      </w:r>
    </w:p>
    <w:p>
      <w:r>
        <w:t xml:space="preserve">Note: the first interval will be ignored for the run totals unless the warmup= parameter is used in </w:t>
      </w:r>
    </w:p>
    <w:p>
      <w:r>
        <w:t>which case you can ask Vdbench to ignore more than one interval.</w:t>
      </w:r>
    </w:p>
    <w:p>
      <w:r/>
    </w:p>
    <w:p>
      <w:r>
        <w:t>Starting RD=rd1; I/O rate: 1000; elapsed=3; For loops: xfersize=1k</w:t>
      </w:r>
    </w:p>
    <w:p>
      <w:r/>
    </w:p>
    <w:p>
      <w:r>
        <w:t xml:space="preserve"> interval        i/o   MB/sec   bytes   read     resp     read    write     resp     resp queue  cpu%  cpu%</w:t>
      </w:r>
    </w:p>
    <w:p>
      <w:r>
        <w:t xml:space="preserve">                rate  1024**2     i/o    pct     time     resp     resp      max   stddev depth sys+u   sys</w:t>
      </w:r>
    </w:p>
    <w:p>
      <w:r>
        <w:t xml:space="preserve">        1     833.00     0.81    1024   0.00    0.007    0.000    0.007    0.035    0.003   0.0  12.5   0.4</w:t>
      </w:r>
    </w:p>
    <w:p>
      <w:r>
        <w:t xml:space="preserve">        2     991.00     0.97    1024   0.00    0.007    0.000    0.007    0.032    0.004   0.0  31.6   0.0</w:t>
      </w:r>
    </w:p>
    <w:p>
      <w:r>
        <w:t xml:space="preserve">        3    1001.00     0.98    1024   0.00    0.007    0.000    0.007    0.086    0.004   0.0   7.4   0.6</w:t>
      </w:r>
    </w:p>
    <w:p>
      <w:r>
        <w:t xml:space="preserve">  avg_2-3     996.00     0.97    1024   0.00    0.007    0.000    0.007    0.086    0.004   0.0  19.4   0.3</w:t>
      </w:r>
    </w:p>
    <w:p>
      <w:r/>
    </w:p>
    <w:p>
      <w:r>
        <w:t>interval</w:t>
      </w:r>
    </w:p>
    <w:p>
      <w:r>
        <w:t xml:space="preserve">I/O rate </w:t>
      </w:r>
    </w:p>
    <w:p>
      <w:r>
        <w:t>MB sec</w:t>
      </w:r>
    </w:p>
    <w:p>
      <w:r>
        <w:t>bytes I/O</w:t>
      </w:r>
    </w:p>
    <w:p>
      <w:r>
        <w:t xml:space="preserve">read pct </w:t>
      </w:r>
    </w:p>
    <w:p>
      <w:r>
        <w:t>resp time</w:t>
      </w:r>
    </w:p>
    <w:p>
      <w:r/>
    </w:p>
    <w:p>
      <w:r>
        <w:t>read resp</w:t>
      </w:r>
    </w:p>
    <w:p>
      <w:r>
        <w:t>write resp</w:t>
      </w:r>
    </w:p>
    <w:p>
      <w:r>
        <w:t>resp max</w:t>
      </w:r>
    </w:p>
    <w:p>
      <w:r/>
    </w:p>
    <w:p>
      <w:r>
        <w:t>resp stddev</w:t>
      </w:r>
    </w:p>
    <w:p>
      <w:r>
        <w:t>queue depth</w:t>
      </w:r>
    </w:p>
    <w:p>
      <w:r/>
    </w:p>
    <w:p>
      <w:r>
        <w:t>cpu% sys+usr</w:t>
      </w:r>
    </w:p>
    <w:p>
      <w:r>
        <w:t>cpu% sys</w:t>
      </w:r>
    </w:p>
    <w:p>
      <w:r/>
    </w:p>
    <w:p>
      <w:r>
        <w:t>Reporting interval sequence number. See 'interval=nn' parameter.</w:t>
      </w:r>
    </w:p>
    <w:p>
      <w:r>
        <w:t>Average observed I/O rate per second.</w:t>
      </w:r>
    </w:p>
    <w:p>
      <w:r>
        <w:t>Average number of megabytes of data transferred.</w:t>
      </w:r>
    </w:p>
    <w:p>
      <w:r>
        <w:t>Average data transfer size.</w:t>
      </w:r>
    </w:p>
    <w:p>
      <w:r>
        <w:t>Average percentage of reads.</w:t>
      </w:r>
    </w:p>
    <w:p>
      <w:r>
        <w:t xml:space="preserve">Average response time measured as the duration of the read/write </w:t>
      </w:r>
    </w:p>
    <w:p>
      <w:r>
        <w:t>request. All I/O times are in milliseconds.</w:t>
      </w:r>
    </w:p>
    <w:p>
      <w:r>
        <w:t>Average response time for reads</w:t>
      </w:r>
    </w:p>
    <w:p>
      <w:r>
        <w:t>Average response time for writes</w:t>
      </w:r>
    </w:p>
    <w:p>
      <w:r>
        <w:t xml:space="preserve">Maximum response time observed in this interval. The last line contains </w:t>
      </w:r>
    </w:p>
    <w:p>
      <w:r>
        <w:t>total max.</w:t>
      </w:r>
    </w:p>
    <w:p>
      <w:r>
        <w:t>Standard deviation for response time.</w:t>
      </w:r>
    </w:p>
    <w:p>
      <w:r>
        <w:t xml:space="preserve">Average I/O queue depth calculated by Vdbench. There may be slight </w:t>
      </w:r>
    </w:p>
    <w:p>
      <w:r>
        <w:t xml:space="preserve">differences with the Kstat results, this due to at what time during the </w:t>
      </w:r>
    </w:p>
    <w:p>
      <w:r>
        <w:t>I/O process the calculations are made.</w:t>
      </w:r>
    </w:p>
    <w:p>
      <w:r>
        <w:t xml:space="preserve">Realize also that Kstat reports on TWO queues: the host wait queue and </w:t>
      </w:r>
    </w:p>
    <w:p>
      <w:r>
        <w:t>the device active queue.</w:t>
      </w:r>
    </w:p>
    <w:p>
      <w:r>
        <w:t>Processor busy = 100 -  (system + user time) (Solaris, Windows, Linux)</w:t>
      </w:r>
    </w:p>
    <w:p>
      <w:r>
        <w:t>Processor utilization; system time.</w:t>
      </w:r>
    </w:p>
    <w:p>
      <w:r>
        <w:t xml:space="preserve">Note that Vdbench will display a warning if average cpu utilization </w:t>
      </w:r>
    </w:p>
    <w:p>
      <w:r>
        <w:t xml:space="preserve">during a test reaches 80%. This warns that you may not have enough </w:t>
      </w:r>
    </w:p>
    <w:p>
      <w:r>
        <w:t>cpu cycles available to properly run at the highest workload possible.</w:t>
      </w:r>
    </w:p>
    <w:p>
      <w:r/>
    </w:p>
    <w:p>
      <w:r>
        <w:t>Copyright © 2000, 2015, Oracle and/or its affiliates. All rights reserved.</w:t>
      </w:r>
    </w:p>
    <w:p>
      <w:r/>
    </w:p>
    <w:p>
      <w:r>
        <w:t>100</w:t>
      </w:r>
    </w:p>
    <w:p>
      <w:r/>
    </w:p>
    <w:p>
      <w:r>
        <w:t xml:space="preserve">     Vdbench 5.04.03</w:t>
      </w:r>
    </w:p>
    <w:p>
      <w:r/>
    </w:p>
    <w:p>
      <w:r>
        <w:t>1.35.2</w:t>
      </w:r>
    </w:p>
    <w:p>
      <w:r/>
    </w:p>
    <w:p>
      <w:r>
        <w:t>totals.html; run totals</w:t>
      </w:r>
    </w:p>
    <w:p>
      <w:r/>
    </w:p>
    <w:p>
      <w:r>
        <w:t xml:space="preserve">The run totals report allows you to get a quick overview of all the totals without the need to </w:t>
      </w:r>
    </w:p>
    <w:p>
      <w:r>
        <w:t>scroll through page after page of detailed interval results.</w:t>
      </w:r>
    </w:p>
    <w:p>
      <w:r/>
    </w:p>
    <w:p>
      <w:r>
        <w:t>Starting RD=rd1; I/O rate: 1000; elapsed=3; For loops: xfersize=1k</w:t>
      </w:r>
    </w:p>
    <w:p>
      <w:r>
        <w:t xml:space="preserve"> interval        i/o   MB/sec   bytes   read     resp     read    write     resp     resp queue  cpu%  cpu%</w:t>
      </w:r>
    </w:p>
    <w:p>
      <w:r>
        <w:t xml:space="preserve">                rate  1024**2     i/o    pct     time     resp     resp      max   stddev depth sys+u   sys</w:t>
      </w:r>
    </w:p>
    <w:p>
      <w:r>
        <w:t xml:space="preserve">  avg_2-3     996.00     0.97    1024   0.00    0.007    0.000    0.007    0.086    0.004   0.0  19.4   0.3</w:t>
      </w:r>
    </w:p>
    <w:p>
      <w:r>
        <w:t>Starting RD=rd1; I/O rate: 1000; elapsed=3; For loops: xfersize=2k</w:t>
      </w:r>
    </w:p>
    <w:p>
      <w:r>
        <w:t xml:space="preserve">  avg_2-3    1000.00     1.95    2048   0.00    0.007    0.000    0.007    0.054    0.004   0.0   7.6   0.2</w:t>
      </w:r>
    </w:p>
    <w:p>
      <w:r>
        <w:t>Starting RD=rd1; I/O rate: 1000; elapsed=3; For loops: xfersize=3k</w:t>
      </w:r>
    </w:p>
    <w:p>
      <w:r/>
    </w:p>
    <w:p>
      <w:r>
        <w:t xml:space="preserve">  avg_2-3    1000.00     2.93    3072   0.00    0.007    0.000    0.007    0.056    0.004   0.0   9.2   0.1</w:t>
      </w:r>
    </w:p>
    <w:p>
      <w:r/>
    </w:p>
    <w:p>
      <w:r>
        <w:t>1.35.3</w:t>
      </w:r>
    </w:p>
    <w:p>
      <w:r/>
    </w:p>
    <w:p>
      <w:r>
        <w:t>summary.html for file system testing</w:t>
      </w:r>
    </w:p>
    <w:p>
      <w:r/>
    </w:p>
    <w:p>
      <w:r>
        <w:t>This sample report has been truncated. Three columns exist for each file system operation.</w:t>
      </w:r>
    </w:p>
    <w:p>
      <w:r/>
    </w:p>
    <w:p>
      <w:r>
        <w:t>.Interval. .ReqstdOps.. ...cpu%... ....read.... ...write.... ..mb/sec... mb/sec .xfer. etc.etc</w:t>
      </w:r>
    </w:p>
    <w:p>
      <w:r>
        <w:t xml:space="preserve">             rate  resp total  sys   rate  resp   rate  resp  read write  total   size</w:t>
      </w:r>
    </w:p>
    <w:p>
      <w:r>
        <w:t xml:space="preserve">         1   93.0  4.81   2.7 1.00   93.0  4.81    0.0  0.00  0.05  0.00   0.05    512</w:t>
      </w:r>
    </w:p>
    <w:p>
      <w:r>
        <w:t xml:space="preserve">         2   98.0  2.16   5.3 1.27   98.0  2.16    0.0  0.00  0.05  0.00   0.05    512</w:t>
      </w:r>
    </w:p>
    <w:p>
      <w:r>
        <w:t xml:space="preserve">         3  100.0  1.33   2.3 0.25  100.0  1.33    0.0  0.00  0.05  0.00   0.05    512</w:t>
      </w:r>
    </w:p>
    <w:p>
      <w:r>
        <w:t xml:space="preserve">         4   99.0  0.58   2.2 0.75   99.0  0.58    0.0  0.00  0.05  0.00   0.05    512</w:t>
      </w:r>
    </w:p>
    <w:p>
      <w:r>
        <w:t xml:space="preserve">         5   99.0  0.86   1.5 0.75   99.0  0.86    0.0  0.00  0.05  0.00   0.05    512</w:t>
      </w:r>
    </w:p>
    <w:p>
      <w:r>
        <w:t xml:space="preserve">   avg_2-5   99.0  1.23   2.8 0.75   99.0  1.23    0.0  0.00  0.05  0.00   0.05    512</w:t>
      </w:r>
    </w:p>
    <w:p>
      <w:r/>
    </w:p>
    <w:p>
      <w:r>
        <w:t>Interval:</w:t>
      </w:r>
    </w:p>
    <w:p>
      <w:r>
        <w:t>ReqstdOps</w:t>
      </w:r>
    </w:p>
    <w:p>
      <w:r/>
    </w:p>
    <w:p>
      <w:r>
        <w:t>cpu% total</w:t>
      </w:r>
    </w:p>
    <w:p>
      <w:r>
        <w:t>cpu% sys</w:t>
      </w:r>
    </w:p>
    <w:p>
      <w:r>
        <w:t>read</w:t>
      </w:r>
    </w:p>
    <w:p>
      <w:r>
        <w:t>write</w:t>
      </w:r>
    </w:p>
    <w:p>
      <w:r>
        <w:t>mb/sec</w:t>
      </w:r>
    </w:p>
    <w:p>
      <w:r>
        <w:t>xfer</w:t>
      </w:r>
    </w:p>
    <w:p>
      <w:r>
        <w:t>…..</w:t>
      </w:r>
    </w:p>
    <w:p>
      <w:r/>
    </w:p>
    <w:p>
      <w:r>
        <w:t>Reporting interval sequence number. See 'interval=nn' parameter.</w:t>
      </w:r>
    </w:p>
    <w:p>
      <w:r>
        <w:t xml:space="preserve">The total amount of requested operations. Though when asking for </w:t>
      </w:r>
    </w:p>
    <w:p>
      <w:r>
        <w:t xml:space="preserve">operation=read requires an open operation, this open has not been specifically </w:t>
      </w:r>
    </w:p>
    <w:p>
      <w:r>
        <w:t xml:space="preserve">requested and is therefore not included in this count. This open however IS </w:t>
      </w:r>
    </w:p>
    <w:p>
      <w:r>
        <w:t xml:space="preserve">reported in the ‘open’ column. For a format run this count includes all write </w:t>
      </w:r>
    </w:p>
    <w:p>
      <w:r>
        <w:t>operations.</w:t>
      </w:r>
    </w:p>
    <w:p>
      <w:r>
        <w:t>Processor busy = 100 -  (system + user time) (Solaris, windows, Linux)</w:t>
      </w:r>
    </w:p>
    <w:p>
      <w:r>
        <w:t>Processor utilization; system time</w:t>
      </w:r>
    </w:p>
    <w:p>
      <w:r>
        <w:t>Total reads and average response time</w:t>
      </w:r>
    </w:p>
    <w:p>
      <w:r>
        <w:t>Total writes and average response time.</w:t>
      </w:r>
    </w:p>
    <w:p>
      <w:r>
        <w:t>Mb per second for reads, writes, and the sum of reads and writes.</w:t>
      </w:r>
    </w:p>
    <w:p>
      <w:r>
        <w:t>Average transfer size for read and write operations.</w:t>
      </w:r>
    </w:p>
    <w:p>
      <w:r>
        <w:t>Two columns each for all remaining operations.</w:t>
      </w:r>
    </w:p>
    <w:p>
      <w:r/>
    </w:p>
    <w:p>
      <w:r>
        <w:t xml:space="preserve">Each operation, and also ReqstdOps have two columns: the amount of operations and the </w:t>
      </w:r>
    </w:p>
    <w:p>
      <w:r>
        <w:t xml:space="preserve">average response time. There are also columns for average xfersize and megabytes per second. </w:t>
      </w:r>
    </w:p>
    <w:p>
      <w:r/>
    </w:p>
    <w:p>
      <w:r>
        <w:t>Copyright © 2000, 2015, Oracle and/or its affiliates. All rights reserved.</w:t>
      </w:r>
    </w:p>
    <w:p>
      <w:r/>
    </w:p>
    <w:p>
      <w:r>
        <w:t>101</w:t>
      </w:r>
    </w:p>
    <w:p>
      <w:r/>
    </w:p>
    <w:p>
      <w:r>
        <w:t xml:space="preserve">     Vdbench 5.04.03</w:t>
      </w:r>
    </w:p>
    <w:p>
      <w:r/>
    </w:p>
    <w:p>
      <w:r>
        <w:t xml:space="preserve">Note: due to the large amount of columns that are displayed here the precision of the displayed </w:t>
      </w:r>
    </w:p>
    <w:p>
      <w:r>
        <w:t xml:space="preserve">data may vary. For instance, a rate of 23.4 per second will be displayed using decimals, but a rate </w:t>
      </w:r>
    </w:p>
    <w:p>
      <w:r>
        <w:t>of 2345.6 will be displayed without decimals as 2345. I like my columns to line up .</w:t>
      </w:r>
    </w:p>
    <w:p>
      <w:r/>
    </w:p>
    <w:p>
      <w:r>
        <w:t>1.35.4</w:t>
      </w:r>
    </w:p>
    <w:p>
      <w:r/>
    </w:p>
    <w:p>
      <w:r>
        <w:t>logfile.html</w:t>
      </w:r>
    </w:p>
    <w:p>
      <w:r/>
    </w:p>
    <w:p>
      <w:r>
        <w:t xml:space="preserve">'logfile.html' contains a copy of each line of information that has been written by the Java code to </w:t>
      </w:r>
    </w:p>
    <w:p>
      <w:r>
        <w:t xml:space="preserve">the terminal. Logfile.html is primarily used for debugging purposes. If ever you have a problem </w:t>
      </w:r>
    </w:p>
    <w:p>
      <w:r>
        <w:t xml:space="preserve">or a question about a Vdbench run, always add a tar or zip file of the complete Vdbench output </w:t>
      </w:r>
    </w:p>
    <w:p>
      <w:r>
        <w:t xml:space="preserve">directory in your email. Especially when crossing multiple time zones this can save a lot of time </w:t>
      </w:r>
    </w:p>
    <w:p>
      <w:r>
        <w:t xml:space="preserve">because usually the first thing I’ll ask for anyway is this tar or zip file. I can usually answer 99% </w:t>
      </w:r>
    </w:p>
    <w:p>
      <w:r>
        <w:t>of your questions when I have the output directory available.</w:t>
      </w:r>
    </w:p>
    <w:p>
      <w:r/>
    </w:p>
    <w:p>
      <w:r>
        <w:t>1.35.5</w:t>
      </w:r>
    </w:p>
    <w:p>
      <w:r/>
    </w:p>
    <w:p>
      <w:r>
        <w:t>kstat.html</w:t>
      </w:r>
    </w:p>
    <w:p>
      <w:r/>
    </w:p>
    <w:p>
      <w:r>
        <w:t>'kstat.html' contains Kstat statistics for Solaris only:</w:t>
      </w:r>
    </w:p>
    <w:p>
      <w:r/>
    </w:p>
    <w:p>
      <w:r>
        <w:t xml:space="preserve">             interval  KSTAT_i/o     resp     wait  service  MB/sec   read  busy avg_i/o avg_i/o   bytes    cpu%  cpu%</w:t>
      </w:r>
    </w:p>
    <w:p>
      <w:r>
        <w:t xml:space="preserve">                            rate     time     time     time 1024**2    pct   pct waiting  active  per_io sys+usr   sys</w:t>
      </w:r>
    </w:p>
    <w:p>
      <w:r>
        <w:t>11:55:51.035 Starting RD=run1; I/O rate:   5000; Elapsed: 20 seconds. For loops: threads=8</w:t>
      </w:r>
    </w:p>
    <w:p>
      <w:r>
        <w:t>11:56:00.023        1    4998.10     0.89     0.02     0.87    4.88 100.00  67.7    0.11    4.33    1024     5.9   2.4</w:t>
      </w:r>
    </w:p>
    <w:p>
      <w:r>
        <w:t>11:56:04.087        2    5000.06     0.88     0.02     0.86    4.88 100.00  67.7    0.11    4.30    1024     2.2   0.5</w:t>
      </w:r>
    </w:p>
    <w:p>
      <w:r>
        <w:t>11:56:08.024        3    5000.07     0.89     0.02     0.87    4.88 100.00  67.6    0.11    4.35    1024     1.4   0.2</w:t>
      </w:r>
    </w:p>
    <w:p>
      <w:r>
        <w:t>11:56:12.013        4    4999.95     0.87     0.02     0.85    4.88 100.00  67.7    0.11    4.25    1024     1.4   0.4</w:t>
      </w:r>
    </w:p>
    <w:p>
      <w:r>
        <w:t>11:56:16.013        5    4999.83     0.86     0.02     0.84    4.88 100.00  67.7    0.11    4.21    1024     1.3   0.4</w:t>
      </w:r>
    </w:p>
    <w:p>
      <w:r>
        <w:t>11:56:16.101  avg_2-5    4999.98     0.88     0.02     0.86    4.88 100.00  67.7    0.11    4.28    1024     1.6   0.4</w:t>
      </w:r>
    </w:p>
    <w:p>
      <w:r/>
    </w:p>
    <w:p>
      <w:r>
        <w:t>I/O  rate:</w:t>
      </w:r>
    </w:p>
    <w:p>
      <w:r>
        <w:t>resp time:</w:t>
      </w:r>
    </w:p>
    <w:p>
      <w:r/>
    </w:p>
    <w:p>
      <w:r>
        <w:t>wait time:</w:t>
      </w:r>
    </w:p>
    <w:p>
      <w:r>
        <w:t>service time:</w:t>
      </w:r>
    </w:p>
    <w:p>
      <w:r>
        <w:t>MB/sec:</w:t>
      </w:r>
    </w:p>
    <w:p>
      <w:r>
        <w:t>read pct:</w:t>
      </w:r>
    </w:p>
    <w:p>
      <w:r>
        <w:t>busy pct:</w:t>
      </w:r>
    </w:p>
    <w:p>
      <w:r>
        <w:t>avg #I/O waiting:</w:t>
      </w:r>
    </w:p>
    <w:p>
      <w:r>
        <w:t>avg #I/O active:</w:t>
      </w:r>
    </w:p>
    <w:p>
      <w:r>
        <w:t>bytes per I/O:</w:t>
      </w:r>
    </w:p>
    <w:p>
      <w:r>
        <w:t>cpu% sys+usr</w:t>
      </w:r>
    </w:p>
    <w:p>
      <w:r>
        <w:t>cpu% sys</w:t>
      </w:r>
    </w:p>
    <w:p>
      <w:r/>
    </w:p>
    <w:p>
      <w:r>
        <w:t>I/O rate per second over the duration of the reporting interval</w:t>
      </w:r>
    </w:p>
    <w:p>
      <w:r>
        <w:t xml:space="preserve">Response time (the sum of wait time and service time). All I/O </w:t>
      </w:r>
    </w:p>
    <w:p>
      <w:r>
        <w:t>times are in milliseconds.</w:t>
      </w:r>
    </w:p>
    <w:p>
      <w:r>
        <w:t>Average time each I/O spent queued on the host</w:t>
      </w:r>
    </w:p>
    <w:p>
      <w:r>
        <w:t>Average time the I/O was being processed</w:t>
      </w:r>
    </w:p>
    <w:p>
      <w:r>
        <w:t>Average data transfer rate per second</w:t>
      </w:r>
    </w:p>
    <w:p>
      <w:r>
        <w:t>Average percentage of total I/O that was read</w:t>
      </w:r>
    </w:p>
    <w:p>
      <w:r>
        <w:t>Average device busy percentage</w:t>
      </w:r>
    </w:p>
    <w:p>
      <w:r>
        <w:t>Average number of I/Os queued on the host</w:t>
      </w:r>
    </w:p>
    <w:p>
      <w:r>
        <w:t>Average number of I/Os active</w:t>
      </w:r>
    </w:p>
    <w:p>
      <w:r>
        <w:t>Average number of bytes transferred per I/O</w:t>
      </w:r>
    </w:p>
    <w:p>
      <w:r>
        <w:t>Processor busy = 100 -  (system + user time)</w:t>
      </w:r>
    </w:p>
    <w:p>
      <w:r>
        <w:t>Processor utilization; system time</w:t>
      </w:r>
    </w:p>
    <w:p>
      <w:r/>
    </w:p>
    <w:p>
      <w:r>
        <w:t xml:space="preserve">Warning: Vdbench reports the sum of the service time and wait time correctly as response time. </w:t>
      </w:r>
    </w:p>
    <w:p>
      <w:r>
        <w:t>iostat reports the same value as service time. The terminology used by iostat is wrong.</w:t>
      </w:r>
    </w:p>
    <w:p>
      <w:r/>
    </w:p>
    <w:p>
      <w:r>
        <w:t>Copyright © 2000, 2015, Oracle and/or its affiliates. All rights reserved.</w:t>
      </w:r>
    </w:p>
    <w:p>
      <w:r/>
    </w:p>
    <w:p>
      <w:r>
        <w:t>102</w:t>
      </w:r>
    </w:p>
    <w:p>
      <w:r/>
    </w:p>
    <w:p>
      <w:r>
        <w:t xml:space="preserve">     Vdbench 5.04.03</w:t>
      </w:r>
    </w:p>
    <w:p>
      <w:r/>
    </w:p>
    <w:p>
      <w:r>
        <w:t>1.35.6</w:t>
      </w:r>
    </w:p>
    <w:p>
      <w:r/>
    </w:p>
    <w:p>
      <w:r>
        <w:t>histogram.html</w:t>
      </w:r>
    </w:p>
    <w:p>
      <w:r/>
    </w:p>
    <w:p>
      <w:r>
        <w:t xml:space="preserve">This report shows the distribution of response times for both reads and writes combined, for </w:t>
      </w:r>
    </w:p>
    <w:p>
      <w:r>
        <w:t xml:space="preserve">reads, and for writes. When only reads or only writes are done there will of course be only one </w:t>
      </w:r>
    </w:p>
    <w:p>
      <w:r>
        <w:t xml:space="preserve">report. A histogram is generated for each SD  and FSD and for each WD and FWD if there is </w:t>
      </w:r>
    </w:p>
    <w:p>
      <w:r>
        <w:t>more than one specified.</w:t>
      </w:r>
    </w:p>
    <w:p>
      <w:r>
        <w:t>Note that this file can be directly read into Excel as a tab-delimited file.</w:t>
      </w:r>
    </w:p>
    <w:p>
      <w:r/>
    </w:p>
    <w:p>
      <w:r>
        <w:t>Reads and writes:</w:t>
      </w:r>
    </w:p>
    <w:p>
      <w:r>
        <w:t xml:space="preserve">  min(ms) &lt;     max(ms)        count       %%    cum%%  '+': Individual%; '+-': Cumulative%</w:t>
      </w:r>
    </w:p>
    <w:p>
      <w:r>
        <w:t xml:space="preserve">    0.000 &lt;       0.020           91  25.8523  25.8523  ++++++++++++</w:t>
      </w:r>
    </w:p>
    <w:p>
      <w:r>
        <w:t xml:space="preserve">    0.020 &lt;       0.040            2   0.5682  26.4205  ------------</w:t>
      </w:r>
    </w:p>
    <w:p>
      <w:r>
        <w:t xml:space="preserve">    0.040 &lt;       0.060            0   0.0000  26.4205  -------------</w:t>
      </w:r>
    </w:p>
    <w:p>
      <w:r>
        <w:t xml:space="preserve">    0.060 &lt;       0.080            1   0.2841  26.7045  -------------</w:t>
      </w:r>
    </w:p>
    <w:p>
      <w:r>
        <w:t xml:space="preserve">    0.080 &lt;       0.100            0   0.0000  26.7045  -------------</w:t>
      </w:r>
    </w:p>
    <w:p>
      <w:r>
        <w:t xml:space="preserve">    0.100 &lt;       0.200            0   0.0000  26.7045  -------------</w:t>
      </w:r>
    </w:p>
    <w:p>
      <w:r>
        <w:t xml:space="preserve">    0.200 &lt;       0.400           50  14.2045  40.9091  +++++++-------------</w:t>
      </w:r>
    </w:p>
    <w:p>
      <w:r>
        <w:t xml:space="preserve">    0.400 &lt;       0.600           40  11.3636  52.2727  +++++--------------------</w:t>
      </w:r>
    </w:p>
    <w:p>
      <w:r>
        <w:t xml:space="preserve">    0.600 &lt;       0.800           14   3.9773  56.2500  +--------------------------</w:t>
      </w:r>
    </w:p>
    <w:p>
      <w:r>
        <w:t xml:space="preserve">    0.800 &lt;       1.000            4   1.1364  57.3864  ----------------------------</w:t>
      </w:r>
    </w:p>
    <w:p>
      <w:r>
        <w:t xml:space="preserve">    1.000 &lt;       2.000            7   1.9886  59.3750  ----------------------------</w:t>
      </w:r>
    </w:p>
    <w:p>
      <w:r>
        <w:t xml:space="preserve">    2.000 &lt;       4.000           30   8.5227  67.8977  ++++-----------------------------</w:t>
      </w:r>
    </w:p>
    <w:p>
      <w:r>
        <w:t xml:space="preserve">    4.000 &lt;       6.000           26   7.3864  75.2841  +++---------------------------------</w:t>
      </w:r>
    </w:p>
    <w:p>
      <w:r>
        <w:t xml:space="preserve">    6.000 &lt;       8.000           15   4.2614  79.5455  ++-------------------------------------</w:t>
      </w:r>
    </w:p>
    <w:p>
      <w:r>
        <w:t xml:space="preserve">    8.000 &lt;      10.000           31   8.8068  88.3523  ++++---------------------------------------</w:t>
      </w:r>
    </w:p>
    <w:p>
      <w:r>
        <w:t xml:space="preserve">   10.000 &lt;      20.000           29   8.2386  96.5909  ++++--------------------------------------------</w:t>
      </w:r>
    </w:p>
    <w:p>
      <w:r>
        <w:t xml:space="preserve">   20.000 &lt;      40.000           11   3.1250  99.7159  +------------------------------------------------</w:t>
      </w:r>
    </w:p>
    <w:p>
      <w:r>
        <w:t xml:space="preserve">   40.000 &lt;      60.000            1   0.2841 100.0000  -------------------------------------------------</w:t>
      </w:r>
    </w:p>
    <w:p>
      <w:r>
        <w:t xml:space="preserve">   60.000 &lt;      80.000            0   0.0000 100.0000  --------------------------------------------------</w:t>
      </w:r>
    </w:p>
    <w:p>
      <w:r>
        <w:t xml:space="preserve">   80.000 &lt;     100.000            0   0.0000 100.0000  --------------------------------------------------</w:t>
      </w:r>
    </w:p>
    <w:p>
      <w:r>
        <w:t xml:space="preserve">  100.000 &lt;     200.000            0   0.0000 100.0000  --------------------------------------------------</w:t>
      </w:r>
    </w:p>
    <w:p>
      <w:r>
        <w:t xml:space="preserve">  200.000 &lt;     400.000            0   0.0000 100.0000  --------------------------------------------------</w:t>
      </w:r>
    </w:p>
    <w:p>
      <w:r>
        <w:t xml:space="preserve">  400.000 &lt;     600.000            0   0.0000 100.0000  --------------------------------------------------</w:t>
      </w:r>
    </w:p>
    <w:p>
      <w:r>
        <w:t xml:space="preserve">  600.000 &lt;     800.000            0   0.0000 100.0000  --------------------------------------------------</w:t>
      </w:r>
    </w:p>
    <w:p>
      <w:r>
        <w:t xml:space="preserve">  800.000 &lt;    1000.000            0   0.0000 100.0000  --------------------------------------------------</w:t>
      </w:r>
    </w:p>
    <w:p>
      <w:r>
        <w:t xml:space="preserve"> 1000.000 &lt;    2000.000            0   0.0000 100.0000  --------------------------------------------------</w:t>
      </w:r>
    </w:p>
    <w:p>
      <w:r>
        <w:t xml:space="preserve"> 2000.000 &lt;         max            0   0.0000 100.0000  --------------------------------------------------</w:t>
      </w:r>
    </w:p>
    <w:p>
      <w:r/>
    </w:p>
    <w:p>
      <w:r>
        <w:t>1.35.7</w:t>
      </w:r>
    </w:p>
    <w:p>
      <w:r/>
    </w:p>
    <w:p>
      <w:r>
        <w:t>nfs3/4.html</w:t>
      </w:r>
    </w:p>
    <w:p>
      <w:r/>
    </w:p>
    <w:p>
      <w:r>
        <w:t>This report is created on Solaris if any of the workloads created use NFS mounted filesystems.</w:t>
      </w:r>
    </w:p>
    <w:p>
      <w:r>
        <w:t>This sample report has been truncated. One column exists for each NFS operation.</w:t>
      </w:r>
    </w:p>
    <w:p>
      <w:r>
        <w:t>See also Operations counts vs. nfsstat counts:</w:t>
      </w:r>
    </w:p>
    <w:p>
      <w:r/>
    </w:p>
    <w:p>
      <w:r>
        <w:t xml:space="preserve">             interval getattr setattr lookup access  read write commit create mkdir  etc.etc.</w:t>
      </w:r>
    </w:p>
    <w:p>
      <w:r>
        <w:t xml:space="preserve">                         rate    rate   rate   rate  rate  rate   rate   rate  rate</w:t>
      </w:r>
    </w:p>
    <w:p>
      <w:r>
        <w:t>10:02:55.038        1     1.4     0.0    2.9    1.4   1.4   1.4    0.0    0.0   0.0</w:t>
      </w:r>
    </w:p>
    <w:p>
      <w:r>
        <w:t>10:02:56.476        2     5.5     1.4   11.7    3.4   2.8   1.4    0.0    0.0   6.9</w:t>
      </w:r>
    </w:p>
    <w:p>
      <w:r>
        <w:t>10:02:57.041        3     1.8     0.0    0.0    0.0   0.0   0.0    0.0    0.0   0.0</w:t>
      </w:r>
    </w:p>
    <w:p>
      <w:r>
        <w:t>10:02:58.029        4     8.0     0.0   16.0    8.0   0.0   0.0    0.0    8.0   0.0</w:t>
      </w:r>
    </w:p>
    <w:p>
      <w:r>
        <w:t>10:02:59.071        5    10.0     0.0   12.0   17.0   2.0   2.0    0.0    0.0   0.0</w:t>
      </w:r>
    </w:p>
    <w:p>
      <w:r>
        <w:t>10:03:00.028        6    10.0     0.0    0.0    0.0   0.0   8.0    8.0    0.0   0.0</w:t>
      </w:r>
    </w:p>
    <w:p>
      <w:r>
        <w:t>10:03:01.019        7     2.0     0.0    0.0    0.0   0.0   2.0    0.0    0.0   0.0</w:t>
      </w:r>
    </w:p>
    <w:p>
      <w:r/>
    </w:p>
    <w:p>
      <w:r>
        <w:t xml:space="preserve">Note: due to the large amount of columns that are displayed here the precision of the displayed </w:t>
      </w:r>
    </w:p>
    <w:p>
      <w:r>
        <w:t xml:space="preserve">data may vary. For instance, a rate of 23.4 per second may be displayed using decimals, but a </w:t>
      </w:r>
    </w:p>
    <w:p>
      <w:r>
        <w:t xml:space="preserve">rate of 2345.6 will be displayed without decimals as 2345. </w:t>
      </w:r>
    </w:p>
    <w:p>
      <w:r/>
    </w:p>
    <w:p>
      <w:r>
        <w:t>Copyright © 2000, 2015, Oracle and/or its affiliates. All rights reserved.</w:t>
      </w:r>
    </w:p>
    <w:p>
      <w:r/>
    </w:p>
    <w:p>
      <w:r>
        <w:t>103</w:t>
      </w:r>
    </w:p>
    <w:p>
      <w:r/>
    </w:p>
    <w:p>
      <w:r>
        <w:t xml:space="preserve">     Vdbench 5.04.03</w:t>
      </w:r>
    </w:p>
    <w:p>
      <w:r/>
    </w:p>
    <w:p>
      <w:r>
        <w:t>1.35.8</w:t>
      </w:r>
    </w:p>
    <w:p>
      <w:r/>
    </w:p>
    <w:p>
      <w:r>
        <w:t xml:space="preserve"> flatfile.html</w:t>
      </w:r>
    </w:p>
    <w:p>
      <w:r/>
    </w:p>
    <w:p>
      <w:r>
        <w:t xml:space="preserve">'flatfile.html' contains Vdbench generated information in a column by column ASCII format. The </w:t>
      </w:r>
    </w:p>
    <w:p>
      <w:r>
        <w:t xml:space="preserve">first line in the file contains a one word 'column header name'; the rest of the file contains data </w:t>
      </w:r>
    </w:p>
    <w:p>
      <w:r>
        <w:t xml:space="preserve">that belongs to each column. The objective of this file format is to allow easy transfer of </w:t>
      </w:r>
    </w:p>
    <w:p>
      <w:r>
        <w:t xml:space="preserve">information to a spreadsheet and therefore the creation of performance charts. </w:t>
      </w:r>
    </w:p>
    <w:p>
      <w:r>
        <w:t xml:space="preserve">See ‘Selective flatfile parsing’. </w:t>
      </w:r>
    </w:p>
    <w:p>
      <w:r/>
    </w:p>
    <w:p>
      <w:r>
        <w:t xml:space="preserve">This format has been chosen to allow backward compatibility with future changes. Specifically, </w:t>
      </w:r>
    </w:p>
    <w:p>
      <w:r>
        <w:t xml:space="preserve">by making data selection column header-dependent and not column number-dependent, we can </w:t>
      </w:r>
    </w:p>
    <w:p>
      <w:r>
        <w:t xml:space="preserve">assure that modifications to the column order will not cause problems with existing data </w:t>
      </w:r>
    </w:p>
    <w:p>
      <w:r>
        <w:t xml:space="preserve">selection programs. </w:t>
      </w:r>
    </w:p>
    <w:p>
      <w:r>
        <w:t xml:space="preserve">On Solaris only, storage performance data extracted from Kstat is written to the flat file, along </w:t>
      </w:r>
    </w:p>
    <w:p>
      <w:r>
        <w:t>with CPU utilization information like user, kernel, wait, and idle times.</w:t>
      </w:r>
    </w:p>
    <w:p>
      <w:r>
        <w:t xml:space="preserve">Flatfile.html data is written both for the original RAW I/O Vdbench functionality (SD/WD/RD) </w:t>
      </w:r>
    </w:p>
    <w:p>
      <w:r>
        <w:t>and for file system testing using FSD/FWD/RD parameters.</w:t>
      </w:r>
    </w:p>
    <w:p>
      <w:r/>
    </w:p>
    <w:p>
      <w:r>
        <w:t>1.35.9</w:t>
      </w:r>
    </w:p>
    <w:p>
      <w:r/>
    </w:p>
    <w:p>
      <w:r>
        <w:t>skew.html</w:t>
      </w:r>
    </w:p>
    <w:p>
      <w:r/>
    </w:p>
    <w:p>
      <w:r>
        <w:t>This report is generated for raw (SD/WD) workloads.</w:t>
      </w:r>
    </w:p>
    <w:p>
      <w:r>
        <w:t xml:space="preserve">One of the many objectives of Vdbench is to allow users to run multiple concurrent workloads, </w:t>
      </w:r>
    </w:p>
    <w:p>
      <w:r>
        <w:t xml:space="preserve">with each workload getting a skew=nn percentage of the workload. </w:t>
      </w:r>
    </w:p>
    <w:p>
      <w:r>
        <w:t xml:space="preserve">This report will give you information about how successful the skew has been, or better yet, that </w:t>
      </w:r>
    </w:p>
    <w:p>
      <w:r>
        <w:t xml:space="preserve">the requested skew has been met. There are a few scenarios where, because of contradicting user </w:t>
      </w:r>
    </w:p>
    <w:p>
      <w:r>
        <w:t xml:space="preserve">parameters, the skew percentage may not be reached, for instance a multi-jvm/slave run with one </w:t>
      </w:r>
    </w:p>
    <w:p>
      <w:r>
        <w:t xml:space="preserve">workload doing 100% sequential and an other workload doing random I/O. The sequential </w:t>
      </w:r>
    </w:p>
    <w:p>
      <w:r>
        <w:t xml:space="preserve">workload may run on only ONE slave, while the random workload may run on all available </w:t>
      </w:r>
    </w:p>
    <w:p>
      <w:r>
        <w:t xml:space="preserve">slaves. Workload skew will ONLY work properly when all workloads are allowed to run on </w:t>
      </w:r>
    </w:p>
    <w:p>
      <w:r>
        <w:t>all slaves.</w:t>
      </w:r>
    </w:p>
    <w:p>
      <w:r>
        <w:t xml:space="preserve">Note that when using SD Concatenation Vdbench makes sure that this scenario can  not happen, </w:t>
      </w:r>
    </w:p>
    <w:p>
      <w:r>
        <w:t>it is 'legacy' Vdbench workloads where this still may occur.</w:t>
      </w:r>
    </w:p>
    <w:p>
      <w:r/>
    </w:p>
    <w:p>
      <w:r>
        <w:t xml:space="preserve">See also the ' abort_failed_skew=nn' parameter. </w:t>
      </w:r>
    </w:p>
    <w:p>
      <w:r/>
    </w:p>
    <w:p>
      <w:r>
        <w:t>Copyright © 2000, 2015, Oracle and/or its affiliates. All rights reserved.</w:t>
      </w:r>
    </w:p>
    <w:p>
      <w:r/>
    </w:p>
    <w:p>
      <w:r>
        <w:t>104</w:t>
      </w:r>
    </w:p>
    <w:p>
      <w:r/>
    </w:p>
    <w:p>
      <w:r>
        <w:t xml:space="preserve">     Vdbench 5.04.03</w:t>
      </w:r>
    </w:p>
    <w:p>
      <w:r/>
    </w:p>
    <w:p>
      <w:r>
        <w:t>1.36 Sample parameter files</w:t>
      </w:r>
    </w:p>
    <w:p>
      <w:r/>
    </w:p>
    <w:p>
      <w:r>
        <w:t>When running ./vdbench -t  Vdbench will run a small hard coded raw I/O function test.</w:t>
      </w:r>
    </w:p>
    <w:p>
      <w:r>
        <w:t>When running ./vdbench -tf  Vdbench will run a small hard coded file system function test.</w:t>
      </w:r>
    </w:p>
    <w:p>
      <w:r/>
    </w:p>
    <w:p>
      <w:r>
        <w:t>These example parameter files can also be found in the installation directory.</w:t>
      </w:r>
    </w:p>
    <w:p>
      <w:r>
        <w:t xml:space="preserve">There is a larger set of sample parameter files in the /examples/ directory inside your Vdbench </w:t>
      </w:r>
    </w:p>
    <w:p>
      <w:r>
        <w:t>install directory.</w:t>
      </w:r>
    </w:p>
    <w:p>
      <w:r/>
    </w:p>
    <w:p>
      <w:r>
        <w:t>• Example 1</w:t>
      </w:r>
    </w:p>
    <w:p>
      <w:r>
        <w:t xml:space="preserve"> : Single run, one raw disk</w:t>
      </w:r>
    </w:p>
    <w:p>
      <w:r>
        <w:t>• Example 2</w:t>
      </w:r>
    </w:p>
    <w:p>
      <w:r>
        <w:t xml:space="preserve"> : Single run, two raw disk, two workloads.</w:t>
      </w:r>
    </w:p>
    <w:p>
      <w:r>
        <w:t>• Example 3</w:t>
      </w:r>
    </w:p>
    <w:p>
      <w:r>
        <w:t xml:space="preserve"> : Two runs, two concatenated raw disks, two workloads.</w:t>
      </w:r>
    </w:p>
    <w:p>
      <w:r>
        <w:t>• Example 4</w:t>
      </w:r>
    </w:p>
    <w:p>
      <w:r>
        <w:t xml:space="preserve"> : Complex run, including curves with different transfer sizes</w:t>
      </w:r>
    </w:p>
    <w:p>
      <w:r>
        <w:t>• Example 5</w:t>
      </w:r>
    </w:p>
    <w:p>
      <w:r>
        <w:t xml:space="preserve"> : Multi-host.</w:t>
      </w:r>
    </w:p>
    <w:p>
      <w:r>
        <w:t>• Example 6:</w:t>
      </w:r>
    </w:p>
    <w:p>
      <w:r>
        <w:t xml:space="preserve">  Swat trace replay.</w:t>
      </w:r>
    </w:p>
    <w:p>
      <w:r>
        <w:t>• Example 7</w:t>
      </w:r>
    </w:p>
    <w:p>
      <w:r>
        <w:t xml:space="preserve"> : File system test. See also Sample parameter file:</w:t>
      </w:r>
    </w:p>
    <w:p>
      <w:r/>
    </w:p>
    <w:p>
      <w:r>
        <w:t>1.36.1</w:t>
      </w:r>
    </w:p>
    <w:p>
      <w:r/>
    </w:p>
    <w:p>
      <w:r>
        <w:t>Example 1: Single run, one raw disk</w:t>
      </w:r>
    </w:p>
    <w:p>
      <w:r/>
    </w:p>
    <w:p>
      <w:r>
        <w:t>*SD:</w:t>
      </w:r>
    </w:p>
    <w:p>
      <w:r>
        <w:t>Storage Definition</w:t>
      </w:r>
    </w:p>
    <w:p>
      <w:r>
        <w:t>*WD: Workload Definition</w:t>
      </w:r>
    </w:p>
    <w:p>
      <w:r>
        <w:t>*RD:</w:t>
      </w:r>
    </w:p>
    <w:p>
      <w:r>
        <w:t>Run Definition</w:t>
      </w:r>
    </w:p>
    <w:p>
      <w:r>
        <w:t>*</w:t>
      </w:r>
    </w:p>
    <w:p>
      <w:r>
        <w:t>sd=sd1,lun=/dev/rdsk/cxt0d0sx</w:t>
      </w:r>
    </w:p>
    <w:p>
      <w:r>
        <w:t>wd=wd1,sd=sd1,xfersize=4096,rdpct=100</w:t>
      </w:r>
    </w:p>
    <w:p>
      <w:r>
        <w:t>rd=run1,wd=wd1,iorate=100,elapsed=10,interval=1</w:t>
      </w:r>
    </w:p>
    <w:p>
      <w:r/>
    </w:p>
    <w:p>
      <w:r>
        <w:t>Single raw disk, 100% random read of 4KB blocks at I/O rate of 100 for 10 seconds</w:t>
      </w:r>
    </w:p>
    <w:p>
      <w:r/>
    </w:p>
    <w:p>
      <w:r>
        <w:t>1.36.2</w:t>
      </w:r>
    </w:p>
    <w:p>
      <w:r/>
    </w:p>
    <w:p>
      <w:r>
        <w:t xml:space="preserve"> Example 2: Single run, two raw disk, two workloads.</w:t>
      </w:r>
    </w:p>
    <w:p>
      <w:r/>
    </w:p>
    <w:p>
      <w:r>
        <w:t>sd=sd1,lun=/dev/rdsk/cxt0d0sx</w:t>
      </w:r>
    </w:p>
    <w:p>
      <w:r>
        <w:t>sd=sd2,lun=/dev/rdsk/cxt0d1sx</w:t>
      </w:r>
    </w:p>
    <w:p>
      <w:r>
        <w:t>wd=wd1,sd=sd1,xfersize=4k,rdpct=80,skew=40</w:t>
      </w:r>
    </w:p>
    <w:p>
      <w:r>
        <w:t>wd=wd2,sd=sd2,xfersize=8k,rdpct=0</w:t>
      </w:r>
    </w:p>
    <w:p>
      <w:r>
        <w:t>rd=run1,wd=wd*,iorate=200,elapsed=10,interval=1</w:t>
      </w:r>
    </w:p>
    <w:p>
      <w:r/>
    </w:p>
    <w:p>
      <w:r>
        <w:t xml:space="preserve">Two raw disks: sd1 does 80 I/O's per second, read-to-write ratio 4:1, 4KB blocks. sd2 does 120 </w:t>
      </w:r>
    </w:p>
    <w:p>
      <w:r>
        <w:t>I/Os per second, 100% write at 8KB blocks.</w:t>
      </w:r>
    </w:p>
    <w:p>
      <w:r/>
    </w:p>
    <w:p>
      <w:r>
        <w:t>1.36.3</w:t>
      </w:r>
    </w:p>
    <w:p>
      <w:r/>
    </w:p>
    <w:p>
      <w:r>
        <w:t xml:space="preserve"> Example 3: Two runs, two raw disks, two workloads.</w:t>
      </w:r>
    </w:p>
    <w:p>
      <w:r/>
    </w:p>
    <w:p>
      <w:r>
        <w:t>Copyright © 2000, 2015, Oracle and/or its affiliates. All rights reserved.</w:t>
      </w:r>
    </w:p>
    <w:p>
      <w:r/>
    </w:p>
    <w:p>
      <w:r>
        <w:t>105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   Vdbench 5.04.03</w:t>
      </w:r>
    </w:p>
    <w:p>
      <w:r/>
    </w:p>
    <w:p>
      <w:r>
        <w:t>sd=sd1,lun=/dev/rdsk/cxt0d0sx</w:t>
      </w:r>
    </w:p>
    <w:p>
      <w:r>
        <w:t>sd=sd2,lun=/dev/rdsk/cxt0d1sx</w:t>
      </w:r>
    </w:p>
    <w:p>
      <w:r>
        <w:t>wd=wd1,sd=(sd1,sd2),xfersize=4k,rdpct=75</w:t>
      </w:r>
    </w:p>
    <w:p>
      <w:r>
        <w:t>wd=wd2,sd=(sd1,sd2),xfersize=8k,rdpct=100</w:t>
      </w:r>
    </w:p>
    <w:p>
      <w:r>
        <w:t>rd=default,elapsed=10,interval=1</w:t>
      </w:r>
    </w:p>
    <w:p>
      <w:r>
        <w:t>rd=run1,wd=(wd1,wd2),iorate=100</w:t>
      </w:r>
    </w:p>
    <w:p>
      <w:r>
        <w:t>rd=run2,wd=(wd1,wd2),iorate=200</w:t>
      </w:r>
    </w:p>
    <w:p>
      <w:r/>
    </w:p>
    <w:p>
      <w:r>
        <w:t xml:space="preserve">Run1: Two concatenated raw disks with a combined workload of 50 4KB I/Os per second, r/w </w:t>
      </w:r>
    </w:p>
    <w:p>
      <w:r>
        <w:t xml:space="preserve">ratio of 3:1, and a workload of 50 8KB reads per second. </w:t>
      </w:r>
    </w:p>
    <w:p>
      <w:r>
        <w:t>Run2: same with twice the I/O rate.</w:t>
      </w:r>
    </w:p>
    <w:p>
      <w:r/>
    </w:p>
    <w:p>
      <w:r>
        <w:t>This can also be run as:</w:t>
      </w:r>
    </w:p>
    <w:p>
      <w:r>
        <w:t>rd=run1,wd=wd*,iorate=(100,200),elapsed=10,interval=1</w:t>
      </w:r>
    </w:p>
    <w:p>
      <w:r/>
    </w:p>
    <w:p>
      <w:r>
        <w:t>1.36.4</w:t>
      </w:r>
    </w:p>
    <w:p>
      <w:r>
        <w:t>sizes</w:t>
      </w:r>
    </w:p>
    <w:p>
      <w:r/>
    </w:p>
    <w:p>
      <w:r>
        <w:t xml:space="preserve"> Example 4: Complex run, curves with different transfer </w:t>
      </w:r>
    </w:p>
    <w:p>
      <w:r/>
    </w:p>
    <w:p>
      <w:r>
        <w:t>sd=sd1,lun=/dev/rdsk/cxt0d0sx</w:t>
      </w:r>
    </w:p>
    <w:p>
      <w:r>
        <w:t>wd=wd1,sd=sd1,rdpct=100</w:t>
      </w:r>
    </w:p>
    <w:p>
      <w:r>
        <w:t>rd=run1,wd=wd1,io=curve,el=10,in=1,forx=(1k-64k,d)</w:t>
      </w:r>
    </w:p>
    <w:p>
      <w:r/>
    </w:p>
    <w:p>
      <w:r>
        <w:t xml:space="preserve">This generates 49 workload executions: 7 curve runs (one to determine max I/O rate and 6 data </w:t>
      </w:r>
    </w:p>
    <w:p>
      <w:r>
        <w:t xml:space="preserve">points for 10, 50, 70, 80, 90, 100%) for 7 different transfer sizes each. First 7 runs for 1KB, then </w:t>
      </w:r>
    </w:p>
    <w:p>
      <w:r>
        <w:t>7 runs for 2KB, etc.</w:t>
      </w:r>
    </w:p>
    <w:p>
      <w:r/>
    </w:p>
    <w:p>
      <w:r>
        <w:t xml:space="preserve">Add 'forthreads=(1-64,d)', and we go to 7 * 49 = 343 workload executions. This is why it is </w:t>
      </w:r>
    </w:p>
    <w:p>
      <w:r>
        <w:t>helpful doing a simulated run first by adding '-s' to your execution: './vdbench –f parmfile –s'.</w:t>
      </w:r>
    </w:p>
    <w:p>
      <w:r/>
    </w:p>
    <w:p>
      <w:r>
        <w:t>1.36.5</w:t>
      </w:r>
    </w:p>
    <w:p>
      <w:r/>
    </w:p>
    <w:p>
      <w:r>
        <w:t xml:space="preserve"> Example 5: Multi-host</w:t>
      </w:r>
    </w:p>
    <w:p>
      <w:r/>
    </w:p>
    <w:p>
      <w:r>
        <w:t>* This test does a three second 4k read test from two hosts against the same file.</w:t>
      </w:r>
    </w:p>
    <w:p>
      <w:r>
        <w:t xml:space="preserve">* The ‘vdbench=’ parameter is only needed when Vdbench resides in a different directory on the </w:t>
      </w:r>
    </w:p>
    <w:p>
      <w:r>
        <w:t>remote system.</w:t>
      </w:r>
    </w:p>
    <w:p>
      <w:r>
        <w:t xml:space="preserve">* You yourself are responsible for setting up RSH (default) or SSH access to your remote </w:t>
      </w:r>
    </w:p>
    <w:p>
      <w:r>
        <w:t xml:space="preserve">system. If your remote system does NOT have an RSH daemon, you may use the Vdbench RSH </w:t>
      </w:r>
    </w:p>
    <w:p>
      <w:r>
        <w:t xml:space="preserve">daemon by starting ‘./vdbench rsh’ once on your target system. </w:t>
      </w:r>
    </w:p>
    <w:p>
      <w:r/>
    </w:p>
    <w:p>
      <w:r>
        <w:t>hd=default,vdbench=/home/user/vdbench,user=user</w:t>
      </w:r>
    </w:p>
    <w:p>
      <w:r>
        <w:t>hd=one,system=systema</w:t>
      </w:r>
    </w:p>
    <w:p>
      <w:r>
        <w:t>hd=two,system=systemb</w:t>
      </w:r>
    </w:p>
    <w:p>
      <w:r>
        <w:t>sd=sd1,host=*,lun=/home/user/junk/vdbench_test,size=10m</w:t>
      </w:r>
    </w:p>
    <w:p>
      <w:r>
        <w:t>wd=wd1,sd=sd*,rdpct=100,xf=4k</w:t>
      </w:r>
    </w:p>
    <w:p>
      <w:r>
        <w:t>rd=rd1,wd=wd1,el=3,in=1,io=10</w:t>
      </w:r>
    </w:p>
    <w:p>
      <w:r/>
    </w:p>
    <w:p>
      <w:r>
        <w:t>Copyright © 2000, 2015, Oracle and/or its affiliates. All rights reserved.</w:t>
      </w:r>
    </w:p>
    <w:p>
      <w:r/>
    </w:p>
    <w:p>
      <w:r>
        <w:t>106</w:t>
      </w:r>
    </w:p>
    <w:p>
      <w:r/>
    </w:p>
    <w:p>
      <w:r>
        <w:t xml:space="preserve">     Vdbench 5.04.03</w:t>
      </w:r>
    </w:p>
    <w:p>
      <w:r/>
    </w:p>
    <w:p>
      <w:r>
        <w:t>1.36.6</w:t>
      </w:r>
    </w:p>
    <w:p>
      <w:r/>
    </w:p>
    <w:p>
      <w:r>
        <w:t xml:space="preserve"> Example 6: Swat I/O trace replay</w:t>
      </w:r>
    </w:p>
    <w:p>
      <w:r/>
    </w:p>
    <w:p>
      <w:r>
        <w:t>*Example 6: Swat I/O trace replay</w:t>
      </w:r>
    </w:p>
    <w:p>
      <w:r/>
    </w:p>
    <w:p>
      <w:r>
        <w:t>rg=group1,devices=(123,456,789)</w:t>
      </w:r>
    </w:p>
    <w:p>
      <w:r>
        <w:t>sd=sd1,lun=/dev/rdsk/cxt0d0sx,replay=group1</w:t>
      </w:r>
    </w:p>
    <w:p>
      <w:r>
        <w:t>sd=sd2,lun=/dev/rdsk/cyt0d0sx,replay=group1</w:t>
      </w:r>
    </w:p>
    <w:p>
      <w:r>
        <w:t>wd=wd1,sd=sd1</w:t>
      </w:r>
    </w:p>
    <w:p>
      <w:r>
        <w:t>rd=run1,wd=wd1,elapsed=9999,interval=10,replay=/tmp/flatfile.bin.gz</w:t>
      </w:r>
    </w:p>
    <w:p>
      <w:r/>
    </w:p>
    <w:p>
      <w:r>
        <w:t xml:space="preserve">* Replay the workload of device numbers 123, 456 and 789 from the Swat </w:t>
      </w:r>
    </w:p>
    <w:p>
      <w:r>
        <w:t>* flatfile.bin.gz file on luns /dev/rdsk/cxt0d0sx and /dev/rdsk/cyt0d0sx</w:t>
      </w:r>
    </w:p>
    <w:p>
      <w:r/>
    </w:p>
    <w:p>
      <w:r>
        <w:t>1.36.7</w:t>
      </w:r>
    </w:p>
    <w:p>
      <w:r/>
    </w:p>
    <w:p>
      <w:r>
        <w:t xml:space="preserve"> Example 7: File system test</w:t>
      </w:r>
    </w:p>
    <w:p>
      <w:r/>
    </w:p>
    <w:p>
      <w:r>
        <w:t>*Example 7: File system testing</w:t>
      </w:r>
    </w:p>
    <w:p>
      <w:r/>
    </w:p>
    <w:p>
      <w:r>
        <w:t>fsd=fsd1,anchor=/dir1,depth=2,width=2,files=2,size=128k</w:t>
      </w:r>
    </w:p>
    <w:p>
      <w:r>
        <w:t>fwd=fwd1,fsd=fsd1,operation=read,xfersize=4k,fileio=sequential,fileselect=random,threads=2</w:t>
      </w:r>
    </w:p>
    <w:p>
      <w:r>
        <w:t>rd=rd1,fwd=fwd1,fwdrate=max,format=yes,elapsed=10,interval=1</w:t>
      </w:r>
    </w:p>
    <w:p>
      <w:r/>
    </w:p>
    <w:p>
      <w:r>
        <w:t>*</w:t>
      </w:r>
    </w:p>
    <w:p>
      <w:r>
        <w:t xml:space="preserve">* This parameter file will use a directory structure of 4 directories and 8 files </w:t>
      </w:r>
    </w:p>
    <w:p>
      <w:r>
        <w:t xml:space="preserve">* The RD parameter 'format=yes' causes the directory structure to be completely   </w:t>
      </w:r>
    </w:p>
    <w:p>
      <w:r>
        <w:t xml:space="preserve">* created, including initialization of all files to the requested size of 128k.   </w:t>
      </w:r>
    </w:p>
    <w:p>
      <w:r>
        <w:t xml:space="preserve">* After the format completes the following will happen for 10 seconds at a rate   </w:t>
      </w:r>
    </w:p>
    <w:p>
      <w:r>
        <w:t xml:space="preserve">* of 100 reads per second:                                                        </w:t>
      </w:r>
    </w:p>
    <w:p>
      <w:r>
        <w:t xml:space="preserve">*         Start two threads (threads=2; 1 thread is default).                     </w:t>
      </w:r>
    </w:p>
    <w:p>
      <w:r>
        <w:t xml:space="preserve">*         Each thread:                                                            </w:t>
      </w:r>
    </w:p>
    <w:p>
      <w:r>
        <w:t xml:space="preserve">*         Randomly selects a file (fileselect=random)                             </w:t>
      </w:r>
    </w:p>
    <w:p>
      <w:r>
        <w:t xml:space="preserve">*         Opens this file for read (operation=read)                               </w:t>
      </w:r>
    </w:p>
    <w:p>
      <w:r>
        <w:t>*         Sequentially reads 4k blocks (xfersize=4k) until end of file (size=128k)</w:t>
      </w:r>
    </w:p>
    <w:p>
      <w:r>
        <w:t xml:space="preserve">*         Closes the file and randomly selects another file.                      </w:t>
      </w:r>
    </w:p>
    <w:p>
      <w:r>
        <w:t>*</w:t>
      </w:r>
    </w:p>
    <w:p>
      <w:r>
        <w:t>*</w:t>
      </w:r>
    </w:p>
    <w:p>
      <w:r>
        <w:t>* Directory structure:</w:t>
      </w:r>
    </w:p>
    <w:p>
      <w:r>
        <w:t>*</w:t>
      </w:r>
    </w:p>
    <w:p>
      <w:r>
        <w:t xml:space="preserve">* find dir1 | grep file                    </w:t>
      </w:r>
    </w:p>
    <w:p>
      <w:r>
        <w:t xml:space="preserve">* dir1/vdb_control.file                    </w:t>
      </w:r>
    </w:p>
    <w:p>
      <w:r>
        <w:t>* dir1/vdb1_1.dir/vdb2_1.dir/vdb_f0001.file</w:t>
      </w:r>
    </w:p>
    <w:p>
      <w:r>
        <w:t>* dir1/vdb1_1.dir/vdb2_1.dir/vdb_f0002.file</w:t>
      </w:r>
    </w:p>
    <w:p>
      <w:r>
        <w:t>* dir1/vdb1_1.dir/vdb2_2.dir/vdb_f0001.file</w:t>
      </w:r>
    </w:p>
    <w:p>
      <w:r>
        <w:t>* dir1/vdb1_1.dir/vdb2_2.dir/vdb_f0002.file</w:t>
      </w:r>
    </w:p>
    <w:p>
      <w:r>
        <w:t>* dir1/vdb1_2.dir/vdb2_1.dir/vdb_f0001.file</w:t>
      </w:r>
    </w:p>
    <w:p>
      <w:r>
        <w:t>* dir1/vdb1_2.dir/vdb2_1.dir/vdb_f0002.file</w:t>
      </w:r>
    </w:p>
    <w:p>
      <w:r>
        <w:t>* dir1/vdb1_2.dir/vdb2_2.dir/vdb_f0001.file</w:t>
      </w:r>
    </w:p>
    <w:p>
      <w:r/>
    </w:p>
    <w:p>
      <w:r>
        <w:t>Copyright © 2000, 2015, Oracle and/or its affiliates. All rights reserved.</w:t>
      </w:r>
    </w:p>
    <w:p>
      <w:r/>
    </w:p>
    <w:p>
      <w:r>
        <w:t>107</w:t>
      </w:r>
    </w:p>
    <w:p>
      <w:r/>
    </w:p>
    <w:p>
      <w:r>
        <w:t>* dir1/vdb1_2.dir/vdb2_2.dir/vdb_f0002.file</w:t>
      </w:r>
    </w:p>
    <w:p>
      <w:r>
        <w:t>*</w:t>
      </w:r>
    </w:p>
    <w:p>
      <w:r/>
    </w:p>
    <w:p>
      <w:r>
        <w:t xml:space="preserve">     Vdbench 5.04.03</w:t>
      </w:r>
    </w:p>
    <w:p>
      <w:r/>
    </w:p>
    <w:p>
      <w:r>
        <w:t>1.37 Permanently override Java socket port numbers.</w:t>
      </w:r>
    </w:p>
    <w:p>
      <w:r/>
    </w:p>
    <w:p>
      <w:r>
        <w:t xml:space="preserve">You can temporarily override the port numbers used by Vdbench to communicate between the </w:t>
      </w:r>
    </w:p>
    <w:p>
      <w:r>
        <w:t xml:space="preserve">master and the slaves (5570), or the port numbers used for Vdbench’s own RSH ‘daemon’ </w:t>
      </w:r>
    </w:p>
    <w:p>
      <w:r>
        <w:t>(5560).</w:t>
      </w:r>
    </w:p>
    <w:p>
      <w:r/>
    </w:p>
    <w:p>
      <w:r>
        <w:t xml:space="preserve">To do this you must create file ‘portnumbers.txt’ in the Vdbench installation directory, or if you </w:t>
      </w:r>
    </w:p>
    <w:p>
      <w:r>
        <w:t>run Vdbench multi-host, in each Vdbench installation directory.</w:t>
      </w:r>
    </w:p>
    <w:p>
      <w:r>
        <w:t>Content of this file:</w:t>
      </w:r>
    </w:p>
    <w:p>
      <w:r/>
    </w:p>
    <w:p>
      <w:r>
        <w:t>masterslaveport=nnnn</w:t>
      </w:r>
    </w:p>
    <w:p>
      <w:r>
        <w:t>rshdeamonport=nnnn   (Yes, this is a hard coded ‘daemon’ spelling error  )</w:t>
      </w:r>
    </w:p>
    <w:p>
      <w:r/>
    </w:p>
    <w:p>
      <w:r>
        <w:t xml:space="preserve">Make sure that if you have some firewall software installed that Java is allowed to use these </w:t>
      </w:r>
    </w:p>
    <w:p>
      <w:r>
        <w:t>ports.</w:t>
      </w:r>
    </w:p>
    <w:p>
      <w:r/>
    </w:p>
    <w:p>
      <w:r>
        <w:t>1.38 Java Runtime Environment</w:t>
      </w:r>
    </w:p>
    <w:p>
      <w:r/>
    </w:p>
    <w:p>
      <w:r>
        <w:t xml:space="preserve">It is expected that the Java Runtime Environment (JRE) or Java Development Kit (JDK) already </w:t>
      </w:r>
    </w:p>
    <w:p>
      <w:r>
        <w:t>has been installed.  Vdbench expects Java 1.6 or higher.</w:t>
      </w:r>
    </w:p>
    <w:p>
      <w:r>
        <w:t>See the following web pages:</w:t>
      </w:r>
    </w:p>
    <w:p>
      <w:r>
        <w:t>http://www.oracle.com</w:t>
      </w:r>
    </w:p>
    <w:p>
      <w:r>
        <w:t xml:space="preserve">  for Solaris, Windows, and Linux. </w:t>
      </w:r>
    </w:p>
    <w:p>
      <w:r>
        <w:t>•</w:t>
      </w:r>
    </w:p>
    <w:p>
      <w:r>
        <w:t>http://www-106.ibm.com/developerworks/java/jdk/index.html</w:t>
      </w:r>
    </w:p>
    <w:p>
      <w:r>
        <w:t xml:space="preserve">  for Aix.</w:t>
      </w:r>
    </w:p>
    <w:p>
      <w:r>
        <w:t>•</w:t>
      </w:r>
    </w:p>
    <w:p>
      <w:r/>
    </w:p>
    <w:p>
      <w:r>
        <w:t>Follow the vendor's installation instructions.</w:t>
      </w:r>
    </w:p>
    <w:p>
      <w:r/>
    </w:p>
    <w:p>
      <w:r>
        <w:t xml:space="preserve">It is OK to install java in your own private directory; there is no need to override the existing </w:t>
      </w:r>
    </w:p>
    <w:p>
      <w:r>
        <w:t xml:space="preserve">version of java that is already present. Modify either your standard search path, or change the </w:t>
      </w:r>
    </w:p>
    <w:p>
      <w:r>
        <w:t xml:space="preserve">vdbench or vdbench.bat script changing 'java=java' to point to the proper java executable, which </w:t>
      </w:r>
    </w:p>
    <w:p>
      <w:r>
        <w:t>normally is /some/thing/bin/java(.exe)</w:t>
      </w:r>
    </w:p>
    <w:p>
      <w:r/>
    </w:p>
    <w:p>
      <w:r>
        <w:t>1.38.1</w:t>
      </w:r>
    </w:p>
    <w:p>
      <w:r/>
    </w:p>
    <w:p>
      <w:r>
        <w:t>Java and Garbage Collection.</w:t>
      </w:r>
    </w:p>
    <w:p>
      <w:r/>
    </w:p>
    <w:p>
      <w:r>
        <w:t xml:space="preserve">The current default of -Xmx1024m of java heapsize available for each Vdbench slave/JVM </w:t>
      </w:r>
    </w:p>
    <w:p>
      <w:r>
        <w:t xml:space="preserve">likety will cover 95+% of all Vdbench executions. However, if you are running a huge amount of </w:t>
      </w:r>
    </w:p>
    <w:p>
      <w:r>
        <w:t xml:space="preserve">threads and/or a huge amount of files and directories, this limit either may not be enough causing </w:t>
      </w:r>
    </w:p>
    <w:p>
      <w:r>
        <w:t xml:space="preserve">Vdbench to abort, or may dramatically slow down the speed with which Vdbench runs because </w:t>
      </w:r>
    </w:p>
    <w:p>
      <w:r>
        <w:t>of java garbage collection.</w:t>
      </w:r>
    </w:p>
    <w:p>
      <w:r>
        <w:t xml:space="preserve">To help you with this Vdbench50403 has added some new functionality that reports when it sees </w:t>
      </w:r>
    </w:p>
    <w:p>
      <w:r>
        <w:t>that garbage collection has been done. This is reported on a slave's stdout.html file.</w:t>
      </w:r>
    </w:p>
    <w:p>
      <w:r/>
    </w:p>
    <w:p>
      <w:r>
        <w:t xml:space="preserve">GcTracker: </w:t>
      </w:r>
    </w:p>
    <w:p>
      <w:r>
        <w:t>cum: 0 intv: 0 ms: 0 mss: 0.00% Heap_MB max: 455 curr: 245 used: 22 free: 223</w:t>
      </w:r>
    </w:p>
    <w:p>
      <w:r/>
    </w:p>
    <w:p>
      <w:r>
        <w:t>Copyright © 2000, 2015, Oracle and/or its affiliates. All rights reserved.</w:t>
      </w:r>
    </w:p>
    <w:p>
      <w:r/>
    </w:p>
    <w:p>
      <w:r>
        <w:t>108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    Vdbench 5.04.03</w:t>
      </w:r>
    </w:p>
    <w:p>
      <w:r/>
    </w:p>
    <w:p>
      <w:r>
        <w:t>cum:</w:t>
      </w:r>
    </w:p>
    <w:p>
      <w:r>
        <w:t>intv:</w:t>
      </w:r>
    </w:p>
    <w:p>
      <w:r>
        <w:t>ms:</w:t>
      </w:r>
    </w:p>
    <w:p>
      <w:r/>
    </w:p>
    <w:p>
      <w:r>
        <w:t>mss:</w:t>
      </w:r>
    </w:p>
    <w:p>
      <w:r/>
    </w:p>
    <w:p>
      <w:r>
        <w:t>Cumulative count of how many times GC was done.</w:t>
      </w:r>
    </w:p>
    <w:p>
      <w:r>
        <w:t>How many GC's were done since the last time GC data was collected</w:t>
      </w:r>
    </w:p>
    <w:p>
      <w:r>
        <w:t xml:space="preserve">Number of milliseconds that GC was active since the last time GC data was </w:t>
      </w:r>
    </w:p>
    <w:p>
      <w:r>
        <w:t>collected.</w:t>
      </w:r>
    </w:p>
    <w:p>
      <w:r>
        <w:t xml:space="preserve">A few milliseconds is normal, and this will be done asynchronously. If you start </w:t>
      </w:r>
    </w:p>
    <w:p>
      <w:r>
        <w:t xml:space="preserve">running out of java heap space though the amount of time GC is active can become </w:t>
      </w:r>
    </w:p>
    <w:p>
      <w:r>
        <w:t xml:space="preserve">large, and sometimes this will run synchronous, causing Vdbench to temporarily </w:t>
      </w:r>
    </w:p>
    <w:p>
      <w:r>
        <w:t>come to a halt. No indication however is given when GC is done synchronously.</w:t>
      </w:r>
    </w:p>
    <w:p>
      <w:r>
        <w:t xml:space="preserve">Milliseconds per second: ms / 'time between the last two sets of GC data'. I am not </w:t>
      </w:r>
    </w:p>
    <w:p>
      <w:r>
        <w:t>sure if this field is accurate or useful.</w:t>
      </w:r>
    </w:p>
    <w:p>
      <w:r>
        <w:t>Heap max: Maximum amount of memory that the Java virtual machine will attempt to use.</w:t>
      </w:r>
    </w:p>
    <w:p>
      <w:r>
        <w:t>This usually equates to the -Xmx value specified minus internal java overhead.</w:t>
      </w:r>
    </w:p>
    <w:p>
      <w:r>
        <w:t>The total amount of memory in the Java virtual machine.</w:t>
      </w:r>
    </w:p>
    <w:p>
      <w:r>
        <w:t>'curr - free'</w:t>
      </w:r>
    </w:p>
    <w:p>
      <w:r>
        <w:t>The amount of free memory in the Java Virtual Machine</w:t>
      </w:r>
    </w:p>
    <w:p>
      <w:r/>
    </w:p>
    <w:p>
      <w:r>
        <w:t>curr:</w:t>
      </w:r>
    </w:p>
    <w:p>
      <w:r>
        <w:t>used:</w:t>
      </w:r>
    </w:p>
    <w:p>
      <w:r>
        <w:t>free:</w:t>
      </w:r>
    </w:p>
    <w:p>
      <w:r/>
    </w:p>
    <w:p>
      <w:r>
        <w:t>1.38.2</w:t>
      </w:r>
    </w:p>
    <w:p>
      <w:r/>
    </w:p>
    <w:p>
      <w:r>
        <w:t>Java and 'unable to create new native thread'</w:t>
      </w:r>
    </w:p>
    <w:p>
      <w:r/>
    </w:p>
    <w:p>
      <w:r>
        <w:t xml:space="preserve">This message may be displayed by java when it is creating so many threads that the OS refuses </w:t>
      </w:r>
    </w:p>
    <w:p>
      <w:r>
        <w:t xml:space="preserve">to start new threads. I do not understand the complexities of this, but a usual solution to this </w:t>
      </w:r>
    </w:p>
    <w:p>
      <w:r>
        <w:t xml:space="preserve">problem is to lower the specified or default -Xss value for SlaveJvm in the vdbench script. I have </w:t>
      </w:r>
    </w:p>
    <w:p>
      <w:r>
        <w:t xml:space="preserve">not really been able to find very clear information about this, but usually changing the current </w:t>
      </w:r>
    </w:p>
    <w:p>
      <w:r>
        <w:t xml:space="preserve">default -Xss value (it would be nice btw if java would display what the default is), lowering it to </w:t>
      </w:r>
    </w:p>
    <w:p>
      <w:r>
        <w:t xml:space="preserve">still be above the required minimum -Xss value (which is also not displayed), this change usually </w:t>
      </w:r>
    </w:p>
    <w:p>
      <w:r>
        <w:t>helps.</w:t>
      </w:r>
    </w:p>
    <w:p>
      <w:r>
        <w:t xml:space="preserve">What some times will also help is to increase the amount of slaves/JVMs which will then  split </w:t>
      </w:r>
    </w:p>
    <w:p>
      <w:r>
        <w:t>the amount of requested threads over more OS processes/JVMs.</w:t>
      </w:r>
    </w:p>
    <w:p>
      <w:r>
        <w:t>I'll leave this over to the experts.</w:t>
      </w:r>
    </w:p>
    <w:p>
      <w:r/>
    </w:p>
    <w:p>
      <w:r>
        <w:t>1.39 Solaris</w:t>
      </w:r>
    </w:p>
    <w:p>
      <w:r/>
    </w:p>
    <w:p>
      <w:r>
        <w:t xml:space="preserve">When not running MAX I/O rates, Vdbench uses Solaris 'sleep' functions. Because the default </w:t>
      </w:r>
    </w:p>
    <w:p>
      <w:r>
        <w:t xml:space="preserve">granularity of the clock timers is one 'clock tick' every 10 milliseconds, it is recommended to add </w:t>
      </w:r>
    </w:p>
    <w:p>
      <w:r>
        <w:t>'set hires_tick=1' to /etc/system and reboot.</w:t>
      </w:r>
    </w:p>
    <w:p>
      <w:r>
        <w:t>This allows I/O's to be started about 10 milliseconds closer to their expected start time.</w:t>
      </w:r>
    </w:p>
    <w:p>
      <w:r/>
    </w:p>
    <w:p>
      <w:r>
        <w:t>Copyright © 2000, 2015, Oracle and/or its affiliates. All rights reserved.</w:t>
      </w:r>
    </w:p>
    <w:p>
      <w:r/>
    </w:p>
    <w:p>
      <w:r>
        <w:t>109</w:t>
      </w:r>
    </w:p>
    <w:p>
      <w:r/>
    </w:p>
    <w:p>
      <w:r>
        <w:t xml:space="preserve">     Vdbench 5.04.03</w:t>
      </w:r>
    </w:p>
    <w:p>
      <w:r/>
    </w:p>
    <w:p>
      <w:r>
        <w:t>2 Vdbench flatfile selective parsing</w:t>
      </w:r>
    </w:p>
    <w:p>
      <w:r/>
    </w:p>
    <w:p>
      <w:r>
        <w:t xml:space="preserve">It took me about 7 years, but I finally made some time to create a simple program that takes the </w:t>
      </w:r>
    </w:p>
    <w:p>
      <w:r>
        <w:t xml:space="preserve">flatfile, picks out the columns and rows that the user wants, and then writes it to a tab delimited </w:t>
      </w:r>
    </w:p>
    <w:p>
      <w:r>
        <w:t xml:space="preserve">file. </w:t>
      </w:r>
    </w:p>
    <w:p>
      <w:r/>
    </w:p>
    <w:p>
      <w:r>
        <w:t>Usage:</w:t>
      </w:r>
    </w:p>
    <w:p>
      <w:r>
        <w:t>./vdbench parseflat -i flatfile.html -o output.csv [-c col1 col2 ..]</w:t>
      </w:r>
    </w:p>
    <w:p>
      <w:r>
        <w:t>[-a] [-f col1 value1 col2 value2 .. ..]</w:t>
      </w:r>
    </w:p>
    <w:p>
      <w:r>
        <w:t>input flatfile, e.g. output/flatfile.html</w:t>
      </w:r>
    </w:p>
    <w:p>
      <w:r>
        <w:t>output CSV file name (default stdout)</w:t>
      </w:r>
    </w:p>
    <w:p>
      <w:r>
        <w:t>which column to write to CSV. Columns are written in the order specified.</w:t>
      </w:r>
    </w:p>
    <w:p>
      <w:r>
        <w:t>filters: 'if (colX == valueX) ... ...' (Alphabetic compare)</w:t>
      </w:r>
    </w:p>
    <w:p>
      <w:r>
        <w:t>include only the 'avg' data. Default: include only non-avg data.</w:t>
      </w:r>
    </w:p>
    <w:p>
      <w:r/>
    </w:p>
    <w:p>
      <w:r>
        <w:t xml:space="preserve">-i </w:t>
      </w:r>
    </w:p>
    <w:p>
      <w:r>
        <w:t xml:space="preserve">-o </w:t>
      </w:r>
    </w:p>
    <w:p>
      <w:r>
        <w:t xml:space="preserve">-c </w:t>
      </w:r>
    </w:p>
    <w:p>
      <w:r>
        <w:t xml:space="preserve">-f </w:t>
      </w:r>
    </w:p>
    <w:p>
      <w:r>
        <w:t xml:space="preserve">-a </w:t>
      </w:r>
    </w:p>
    <w:p>
      <w:r/>
    </w:p>
    <w:p>
      <w:r>
        <w:t>Example:</w:t>
      </w:r>
    </w:p>
    <w:p>
      <w:r>
        <w:t>./vdbench parse -i output\flatfile.html -c run interval rate resp -f run rd1 -o out.csv</w:t>
      </w:r>
    </w:p>
    <w:p>
      <w:r/>
    </w:p>
    <w:p>
      <w:r>
        <w:t>This will give you file out.csv which can be directly read into Excel or StarOffice:</w:t>
      </w:r>
    </w:p>
    <w:p>
      <w:r/>
    </w:p>
    <w:p>
      <w:r>
        <w:t>run,interval,rate,resp</w:t>
      </w:r>
    </w:p>
    <w:p>
      <w:r>
        <w:t>rd1,1,104.0000,3.3225</w:t>
      </w:r>
    </w:p>
    <w:p>
      <w:r>
        <w:t>rd1,2,119.0000,2.2137</w:t>
      </w:r>
    </w:p>
    <w:p>
      <w:r>
        <w:t>rd1,3,98.0000,3.6711</w:t>
      </w:r>
    </w:p>
    <w:p>
      <w:r>
        <w:t>rd1,4,104.0000,3.0038</w:t>
      </w:r>
    </w:p>
    <w:p>
      <w:r>
        <w:t>rd1,5,99.0000,2.5214</w:t>
      </w:r>
    </w:p>
    <w:p>
      <w:r/>
    </w:p>
    <w:p>
      <w:r>
        <w:t>Copyright © 2000, 2015, Oracle and/or its affiliates. All rights reserved.</w:t>
      </w:r>
    </w:p>
    <w:p>
      <w:r/>
    </w:p>
    <w:p>
      <w:r>
        <w:t>110</w:t>
      </w:r>
    </w:p>
    <w:p>
      <w:r/>
    </w:p>
    <w:p>
      <w:r>
        <w:t xml:space="preserve">     Vdbench 5.04.03</w:t>
      </w:r>
    </w:p>
    <w:p>
      <w:r/>
    </w:p>
    <w:p>
      <w:r>
        <w:t>3 Vdbench Workload Compare</w:t>
      </w:r>
    </w:p>
    <w:p>
      <w:r/>
    </w:p>
    <w:p>
      <w:r>
        <w:t xml:space="preserve">This tool compares two sets of Vdbench output directories and shows the delta iorate or fwdrate </w:t>
      </w:r>
    </w:p>
    <w:p>
      <w:r>
        <w:t xml:space="preserve">and response time and optionally the data rate in 9 different colors: light green is good, dark </w:t>
      </w:r>
    </w:p>
    <w:p>
      <w:r>
        <w:t>green is better, red is bad, etc. Look at sample screen below.</w:t>
      </w:r>
    </w:p>
    <w:p>
      <w:r/>
    </w:p>
    <w:p>
      <w:r>
        <w:t xml:space="preserve">You may give the tool either two Vdbench output directories, e.g. /run1 and /run2, or the parents </w:t>
      </w:r>
    </w:p>
    <w:p>
      <w:r>
        <w:t xml:space="preserve">of several Vdbench output directories, e.g. /test1 and /test2, where test1 and test2 have one or </w:t>
      </w:r>
    </w:p>
    <w:p>
      <w:r>
        <w:t>more subdirectories, e.g. /test1/run1, /test1/run2, etc.</w:t>
      </w:r>
    </w:p>
    <w:p>
      <w:r/>
    </w:p>
    <w:p>
      <w:r>
        <w:t>To run Vdbench workload compare, enter './vdbench compare'</w:t>
      </w:r>
    </w:p>
    <w:p>
      <w:r/>
    </w:p>
    <w:p>
      <w:r>
        <w:t>Copyright © 2000, 2015, Oracle and/or its affiliates. All rights reserved.</w:t>
      </w:r>
    </w:p>
    <w:p>
      <w:r/>
    </w:p>
    <w:p>
      <w:r>
        <w:t>111</w:t>
      </w:r>
    </w:p>
    <w:p>
      <w:r/>
    </w:p>
    <w:p>
      <w:r>
        <w:t xml:space="preserve"> </w:t>
      </w:r>
    </w:p>
    <w:p>
      <w:r>
        <w:t xml:space="preserve">     Vdbench 5.04.03</w:t>
      </w:r>
    </w:p>
    <w:p>
      <w:r/>
    </w:p>
    <w:p>
      <w:r>
        <w:t>4 Vdbench SD parameter generation tool.</w:t>
      </w:r>
    </w:p>
    <w:p>
      <w:r/>
    </w:p>
    <w:p>
      <w:r>
        <w:t xml:space="preserve">The creation of SD parameters can become quite cumbersome on Solaris since it uses very long </w:t>
      </w:r>
    </w:p>
    <w:p>
      <w:r>
        <w:t xml:space="preserve">hexadecimal target numbers as part of their device names. </w:t>
      </w:r>
    </w:p>
    <w:p>
      <w:r>
        <w:t xml:space="preserve">This tool is also available for Linux and Windows, though the ’50 or more hexadecimal </w:t>
      </w:r>
    </w:p>
    <w:p>
      <w:r>
        <w:t>characters per device name’ problem does not exist there.</w:t>
      </w:r>
    </w:p>
    <w:p>
      <w:r/>
    </w:p>
    <w:p>
      <w:r>
        <w:t xml:space="preserve">The SD parameter generation tool will assist you in the selection of the proper device names and </w:t>
      </w:r>
    </w:p>
    <w:p>
      <w:r>
        <w:t>then the creation of a set of SD parameters (or other parameters, see below).</w:t>
      </w:r>
    </w:p>
    <w:p>
      <w:r>
        <w:t xml:space="preserve">The program either takes in a file containing the output of ‘format &lt;&lt; EOF’, or runs the </w:t>
      </w:r>
    </w:p>
    <w:p>
      <w:r>
        <w:t xml:space="preserve">command itself. The ‘prtvtoc’ command is run when available for each device found so that it </w:t>
      </w:r>
    </w:p>
    <w:p>
      <w:r>
        <w:t>can display the partition sizes for partitions 0 through 7.</w:t>
      </w:r>
    </w:p>
    <w:p>
      <w:r/>
    </w:p>
    <w:p>
      <w:r>
        <w:t xml:space="preserve">Click and select one or more of the device names on the right side of the window, then click on </w:t>
      </w:r>
    </w:p>
    <w:p>
      <w:r>
        <w:t xml:space="preserve">the ‘&lt;&lt;&lt;&lt;&lt;’ button and the selected device(s) will be added to the list of SDs. A double click </w:t>
      </w:r>
    </w:p>
    <w:p>
      <w:r>
        <w:t>will immediately move the selected device. Click ‘Save’ to then save the selected SDs into a file.</w:t>
      </w:r>
    </w:p>
    <w:p>
      <w:r>
        <w:t xml:space="preserve">The ‘Replace parmfile’ button will read an existing parameter file, and replace the existing SDs </w:t>
      </w:r>
    </w:p>
    <w:p>
      <w:r>
        <w:t>within that file with the new SD parameters just created.</w:t>
      </w:r>
    </w:p>
    <w:p>
      <w:r>
        <w:t xml:space="preserve">Note: since the new SDs are all labeled sd1 through sdn, SD parameters in this parameter file </w:t>
      </w:r>
    </w:p>
    <w:p>
      <w:r>
        <w:t>that use different SD names can no longer be referenced, e.g. wd=wd1,sd=disk1.</w:t>
      </w:r>
    </w:p>
    <w:p>
      <w:r/>
    </w:p>
    <w:p>
      <w:r>
        <w:t>You can also use this program to use the selected device names for anything else.</w:t>
      </w:r>
    </w:p>
    <w:p>
      <w:r>
        <w:t>For that the program takes as input a mask. By default the mask contains:</w:t>
      </w:r>
    </w:p>
    <w:p>
      <w:r/>
    </w:p>
    <w:p>
      <w:r>
        <w:t>sd=sd#,lun=/dev/rdsk/$%</w:t>
      </w:r>
    </w:p>
    <w:p>
      <w:r/>
    </w:p>
    <w:p>
      <w:r>
        <w:t>Where:</w:t>
      </w:r>
    </w:p>
    <w:p>
      <w:r>
        <w:t>•</w:t>
      </w:r>
    </w:p>
    <w:p>
      <w:r/>
    </w:p>
    <w:p>
      <w:r>
        <w:t># is replaced by a sequence number, starting from 1</w:t>
      </w:r>
    </w:p>
    <w:p>
      <w:r/>
    </w:p>
    <w:p>
      <w:r>
        <w:t>Copyright © 2000, 2015, Oracle and/or its affiliates. All rights reserved.</w:t>
      </w:r>
    </w:p>
    <w:p>
      <w:r/>
    </w:p>
    <w:p>
      <w:r>
        <w:t>112</w:t>
      </w:r>
    </w:p>
    <w:p>
      <w:r/>
    </w:p>
    <w:p>
      <w:r>
        <w:t xml:space="preserve"> </w:t>
      </w:r>
    </w:p>
    <w:p>
      <w:r>
        <w:t xml:space="preserve">     Vdbench 5.04.03</w:t>
      </w:r>
    </w:p>
    <w:p>
      <w:r/>
    </w:p>
    <w:p>
      <w:r>
        <w:t>•</w:t>
      </w:r>
    </w:p>
    <w:p>
      <w:r>
        <w:t>$ is replaced by the selected device name.</w:t>
      </w:r>
    </w:p>
    <w:p>
      <w:r>
        <w:t>• % is replaced by the entered partition/slice number.</w:t>
      </w:r>
    </w:p>
    <w:p>
      <w:r/>
    </w:p>
    <w:p>
      <w:r>
        <w:t xml:space="preserve">You can modify the mask either by directly entering it on the screen, or by adding it to file </w:t>
      </w:r>
    </w:p>
    <w:p>
      <w:r>
        <w:t>‘build_sds.txt’ in your Vdbench installtion directory.</w:t>
      </w:r>
    </w:p>
    <w:p>
      <w:r>
        <w:t xml:space="preserve">Any mask containing '&lt;' and '&gt;' will be split in two, with the objective of the left mask (until '&lt;') </w:t>
      </w:r>
    </w:p>
    <w:p>
      <w:r>
        <w:t xml:space="preserve">being used for the first disk, and the right side of the mask (inside '&lt;' and '&gt;') being used for all </w:t>
      </w:r>
    </w:p>
    <w:p>
      <w:r>
        <w:t xml:space="preserve">other disks.  This allows the creation of a single command with multiple disks and command </w:t>
      </w:r>
    </w:p>
    <w:p>
      <w:r>
        <w:t xml:space="preserve">continuation characters ('\').          </w:t>
      </w:r>
    </w:p>
    <w:p>
      <w:r/>
    </w:p>
    <w:p>
      <w:r>
        <w:t xml:space="preserve">A mask containing the ‘&lt;’ and ‘&gt;’ characters allows you to create a multi-line command, for </w:t>
      </w:r>
    </w:p>
    <w:p>
      <w:r>
        <w:t>instance:</w:t>
      </w:r>
    </w:p>
    <w:p>
      <w:r>
        <w:t>newfs &lt;/dev/dsk/$%&gt; used for two devices will create (after ‘Save’) a file containing:</w:t>
      </w:r>
    </w:p>
    <w:p>
      <w:r/>
    </w:p>
    <w:p>
      <w:r>
        <w:t>newfs /dev/dsk/c1t0d0s6 \</w:t>
      </w:r>
    </w:p>
    <w:p>
      <w:r>
        <w:t>/dev/dsk/c1t1d0s6</w:t>
      </w:r>
    </w:p>
    <w:p>
      <w:r/>
    </w:p>
    <w:p>
      <w:r>
        <w:t xml:space="preserve">Below are the currently defined masks in file ‘build_sds.txt’. If you have any other ideas for </w:t>
      </w:r>
    </w:p>
    <w:p>
      <w:r>
        <w:t>things to add let me know.</w:t>
      </w:r>
    </w:p>
    <w:p>
      <w:r/>
    </w:p>
    <w:p>
      <w:r>
        <w:t>* This is the hardcoded default:</w:t>
      </w:r>
    </w:p>
    <w:p>
      <w:r>
        <w:t>sd=sd#,lun=/dev/rdsk/$%</w:t>
      </w:r>
    </w:p>
    <w:p>
      <w:r/>
    </w:p>
    <w:p>
      <w:r>
        <w:t>* Placed in a script this should label this disk</w:t>
      </w:r>
    </w:p>
    <w:p>
      <w:r>
        <w:t>printf "label\nyes\nquit\n" | format -d $</w:t>
      </w:r>
    </w:p>
    <w:p>
      <w:r/>
    </w:p>
    <w:p>
      <w:r>
        <w:t>* This results in only a list of disks:</w:t>
      </w:r>
    </w:p>
    <w:p>
      <w:r>
        <w:t>$</w:t>
      </w:r>
    </w:p>
    <w:p>
      <w:r/>
    </w:p>
    <w:p>
      <w:r>
        <w:t>* Create a file system for one disk:</w:t>
      </w:r>
    </w:p>
    <w:p>
      <w:r>
        <w:t>printf "yes\n" | newfs /dev/dsk/$%</w:t>
      </w:r>
    </w:p>
    <w:p>
      <w:r/>
    </w:p>
    <w:p>
      <w:r>
        <w:t>* Create a file system for multiple disks:</w:t>
      </w:r>
    </w:p>
    <w:p>
      <w:r>
        <w:t>newfs &lt;/dev/dsk/$%&gt;</w:t>
      </w:r>
    </w:p>
    <w:p>
      <w:r/>
    </w:p>
    <w:p>
      <w:r>
        <w:t>* Testing:</w:t>
      </w:r>
    </w:p>
    <w:p>
      <w:r>
        <w:t>ls -l &lt;/dev/dsk/$%&gt;</w:t>
      </w:r>
    </w:p>
    <w:p>
      <w:r/>
    </w:p>
    <w:p>
      <w:r>
        <w:t>Copyright © 2000, 2015, Oracle and/or its affiliates. All rights reserved.</w:t>
      </w:r>
    </w:p>
    <w:p>
      <w:r/>
    </w:p>
    <w:p>
      <w:r>
        <w:t>113</w:t>
      </w:r>
    </w:p>
    <w:p>
      <w:r/>
    </w:p>
    <w:p>
      <w:r>
        <w:t xml:space="preserve"> </w:t>
      </w:r>
    </w:p>
    <w:p>
      <w:r>
        <w:t xml:space="preserve">     Vdbench 5.04.03</w:t>
      </w:r>
    </w:p>
    <w:p>
      <w:r/>
    </w:p>
    <w:p>
      <w:r>
        <w:t>5 Vdbench Data Validation post-processing tool.</w:t>
      </w:r>
    </w:p>
    <w:p>
      <w:r/>
    </w:p>
    <w:p>
      <w:r>
        <w:t xml:space="preserve">Please note that dvpost needs some extra work. I just noticed that it does not know about </w:t>
      </w:r>
    </w:p>
    <w:p>
      <w:r>
        <w:t>DEDUP.</w:t>
      </w:r>
    </w:p>
    <w:p>
      <w:r/>
    </w:p>
    <w:p>
      <w:r>
        <w:t xml:space="preserve">When Data Validation does find a data corruption problem, file errorlog.html will contain all the </w:t>
      </w:r>
    </w:p>
    <w:p>
      <w:r>
        <w:t xml:space="preserve">gory detail about the data that Vdbench expects, and the data that Vdbench has found on the data </w:t>
      </w:r>
    </w:p>
    <w:p>
      <w:r>
        <w:t>block it just read and compared.</w:t>
      </w:r>
    </w:p>
    <w:p>
      <w:r>
        <w:t xml:space="preserve">Things get ugly when scrolling through hundreds and some times thousands of lines of output, so </w:t>
      </w:r>
    </w:p>
    <w:p>
      <w:r>
        <w:t xml:space="preserve">for that I wrote a primitive tool that allows you to quickly look at all the output trying to help you </w:t>
      </w:r>
    </w:p>
    <w:p>
      <w:r>
        <w:t>understand what’s going on.</w:t>
      </w:r>
    </w:p>
    <w:p>
      <w:r/>
    </w:p>
    <w:p>
      <w:r>
        <w:t xml:space="preserve">Run ‘./vdbench dvpost’ or ‘./vdbench /output/errorlog.html’ and Vdbench brings up the </w:t>
      </w:r>
    </w:p>
    <w:p>
      <w:r>
        <w:t>following window (sorry, it’s hard to read here in the doc).</w:t>
      </w:r>
    </w:p>
    <w:p>
      <w:r>
        <w:t xml:space="preserve">The errorlog.html file shown here is included in the /examples directory. It’s probably easier for </w:t>
      </w:r>
    </w:p>
    <w:p>
      <w:r>
        <w:t>you to just run ‘./vdbench dvpost examples/errorlog.html.</w:t>
      </w:r>
    </w:p>
    <w:p>
      <w:r/>
    </w:p>
    <w:p>
      <w:r>
        <w:t xml:space="preserve">Buttons: </w:t>
      </w:r>
    </w:p>
    <w:p>
      <w:r>
        <w:t>• Close: closes the tool.</w:t>
      </w:r>
    </w:p>
    <w:p>
      <w:r>
        <w:t>• Overview: shows an overview of the errors that Vdbench has found.</w:t>
      </w:r>
    </w:p>
    <w:p>
      <w:r>
        <w:t xml:space="preserve">• Reread block: Some times data corruptions are intermittent. For instance, the corruption </w:t>
      </w:r>
    </w:p>
    <w:p>
      <w:r>
        <w:t xml:space="preserve">happened in file system or storage cache. Select a row from the list of failed data blocks </w:t>
      </w:r>
    </w:p>
    <w:p>
      <w:r>
        <w:t xml:space="preserve">on the left, click ‘Reread block’, Vdbench then will re-read the block (using the </w:t>
      </w:r>
    </w:p>
    <w:p>
      <w:r/>
    </w:p>
    <w:p>
      <w:r>
        <w:t>Copyright © 2000, 2015, Oracle and/or its affiliates. All rights reserved.</w:t>
      </w:r>
    </w:p>
    <w:p>
      <w:r/>
    </w:p>
    <w:p>
      <w:r>
        <w:t>114</w:t>
      </w:r>
    </w:p>
    <w:p>
      <w:r/>
    </w:p>
    <w:p>
      <w:r>
        <w:t xml:space="preserve">     Vdbench 5.04.03</w:t>
      </w:r>
    </w:p>
    <w:p>
      <w:r/>
    </w:p>
    <w:p>
      <w:r>
        <w:t xml:space="preserve">‘./vdbench print’ function) and displays it on the right. Before you do this however, make </w:t>
      </w:r>
    </w:p>
    <w:p>
      <w:r>
        <w:t>sure that the status of the storage in question has not changed.</w:t>
      </w:r>
    </w:p>
    <w:p>
      <w:r>
        <w:t xml:space="preserve">• Display Block: this button allows you to display all available information related to the </w:t>
      </w:r>
    </w:p>
    <w:p>
      <w:r>
        <w:t xml:space="preserve">currently selected ‘failed data block’ on the right side of the window. Since Data </w:t>
      </w:r>
    </w:p>
    <w:p>
      <w:r>
        <w:t xml:space="preserve">Validation is multi-threaded, having multiple blocks fail at the same time can cause </w:t>
      </w:r>
    </w:p>
    <w:p>
      <w:r>
        <w:t xml:space="preserve">errorlog.html to have numerous different errors all intermixed. This program can help </w:t>
      </w:r>
    </w:p>
    <w:p>
      <w:r>
        <w:t>you filter out just those pieces of information that you need.</w:t>
      </w:r>
    </w:p>
    <w:p>
      <w:r>
        <w:t xml:space="preserve">• Display selection: On the right side of your screen, highlight any piece of information </w:t>
      </w:r>
    </w:p>
    <w:p>
      <w:r>
        <w:t xml:space="preserve">that you want, and then click this button (or just double click on any value). Vdbench will </w:t>
      </w:r>
    </w:p>
    <w:p>
      <w:r>
        <w:t xml:space="preserve">then display only those values that you selected. The button then will change to Reset </w:t>
      </w:r>
    </w:p>
    <w:p>
      <w:r>
        <w:t>selection, which you click if you want to clear your selection.</w:t>
      </w:r>
    </w:p>
    <w:p>
      <w:r>
        <w:t xml:space="preserve">• Save text: this allows you to save the currently displayed contents of the right side of </w:t>
      </w:r>
    </w:p>
    <w:p>
      <w:r>
        <w:t>your window.</w:t>
      </w:r>
    </w:p>
    <w:p>
      <w:r>
        <w:t>• Read text: this allows you to read and display any disk file.</w:t>
      </w:r>
    </w:p>
    <w:p>
      <w:r>
        <w:t>• Read errorlog: this allows you to display the complete contents of errorlog.html.</w:t>
      </w:r>
    </w:p>
    <w:p>
      <w:r/>
    </w:p>
    <w:p>
      <w:r>
        <w:t>There are of course numerous reasons for data corruptions. A few that I can think of right now:</w:t>
      </w:r>
    </w:p>
    <w:p>
      <w:r>
        <w:t xml:space="preserve">Block never arrived at the storage; block was written in the wrong place; the block was </w:t>
      </w:r>
    </w:p>
    <w:p>
      <w:r>
        <w:t xml:space="preserve">overwritten because a different write ended up on the wrong place; the wrong block was read; </w:t>
      </w:r>
    </w:p>
    <w:p>
      <w:r>
        <w:t xml:space="preserve">only a piece of the block (for instance 4k) is misplaced or overlaid; after the data buffer was </w:t>
      </w:r>
    </w:p>
    <w:p>
      <w:r>
        <w:t xml:space="preserve">filled data was not copied from processor cache to memory; device drivers picking up the wrong </w:t>
      </w:r>
    </w:p>
    <w:p>
      <w:r>
        <w:t xml:space="preserve">memory pages; corruptions due to any kind of transmission error anywhere; loose cables; block </w:t>
      </w:r>
    </w:p>
    <w:p>
      <w:r>
        <w:t>partially written to storage due to a power failure; indeed just a bad disk; etc, etc.</w:t>
      </w:r>
    </w:p>
    <w:p>
      <w:r/>
    </w:p>
    <w:p>
      <w:r>
        <w:t>•</w:t>
      </w:r>
    </w:p>
    <w:p>
      <w:r/>
    </w:p>
    <w:p>
      <w:r>
        <w:t>•</w:t>
      </w:r>
    </w:p>
    <w:p>
      <w:r/>
    </w:p>
    <w:p>
      <w:r>
        <w:t>Short error text: This shows the errors found for the currently selected data block.</w:t>
      </w:r>
    </w:p>
    <w:p>
      <w:r>
        <w:t xml:space="preserve">This gives you a list of errors that may be displayed for a data block in the list of failed data </w:t>
      </w:r>
    </w:p>
    <w:p>
      <w:r>
        <w:t xml:space="preserve">blocks. </w:t>
      </w:r>
    </w:p>
    <w:p>
      <w:r>
        <w:t xml:space="preserve">Invalid key(s) read: check the Vdbench documentation for the meaning of Data </w:t>
      </w:r>
    </w:p>
    <w:p>
      <w:r>
        <w:t>•</w:t>
      </w:r>
    </w:p>
    <w:p>
      <w:r>
        <w:t xml:space="preserve">Validation keys. This tells you that the key value that Vdbench expected was not found in </w:t>
      </w:r>
    </w:p>
    <w:p>
      <w:r>
        <w:t>the data block.</w:t>
      </w:r>
    </w:p>
    <w:p>
      <w:r>
        <w:t xml:space="preserve">Invalid lba read: each 512-byte sector contains the logical byte address of that sector. If </w:t>
      </w:r>
    </w:p>
    <w:p>
      <w:r>
        <w:t>the value there does not match something clearly is wrong.</w:t>
      </w:r>
    </w:p>
    <w:p>
      <w:r>
        <w:t xml:space="preserve">Invalid SD or FSD name read: the SD or FSD name is also written in each sector. If you </w:t>
      </w:r>
    </w:p>
    <w:p>
      <w:r>
        <w:t>want block1 of sd1, but get block1 of sd2 the lba will match, but the SD name won’t.</w:t>
      </w:r>
    </w:p>
    <w:p>
      <w:r>
        <w:t xml:space="preserve">• Data corruption even when using wrong lba or key: this is there to answer the question “if </w:t>
      </w:r>
    </w:p>
    <w:p>
      <w:r>
        <w:t xml:space="preserve">I read the wrong block, are the contents of that wrong block even good or bad?”. The data </w:t>
      </w:r>
    </w:p>
    <w:p>
      <w:r>
        <w:t xml:space="preserve">pattern store in each 512-byte sector is generated using Linear Feedback Shift Register </w:t>
      </w:r>
    </w:p>
    <w:p>
      <w:r>
        <w:t xml:space="preserve">logic, which uses as seed the lba, key, and SD or FSD name. Using these values from the </w:t>
      </w:r>
    </w:p>
    <w:p>
      <w:r>
        <w:t xml:space="preserve">block that was read (not from what was requested), Vdbench validates the data in the </w:t>
      </w:r>
    </w:p>
    <w:p>
      <w:r>
        <w:t xml:space="preserve">block for a second time. It gets confusing, but reporting that the ‘bad’ block is ‘good’ can </w:t>
      </w:r>
    </w:p>
    <w:p>
      <w:r>
        <w:t>be useful.</w:t>
      </w:r>
    </w:p>
    <w:p>
      <w:r>
        <w:t xml:space="preserve">• Data corruption: Each sector contains a 32-byte header and then 480 bytes of the LFSR </w:t>
      </w:r>
    </w:p>
    <w:p>
      <w:r>
        <w:t>data pattern. Any error in these 480 bytes will be reported as Data corruption.</w:t>
      </w:r>
    </w:p>
    <w:p>
      <w:r>
        <w:t xml:space="preserve">• Bad sectors: this will tell you for a data block how many 512-byte sectors had errors. For </w:t>
      </w:r>
    </w:p>
    <w:p>
      <w:r>
        <w:t xml:space="preserve">instance, a 1mb block consists of 2048 sectors. If they’re all good you won’t see this </w:t>
      </w:r>
    </w:p>
    <w:p>
      <w:r/>
    </w:p>
    <w:p>
      <w:r>
        <w:t>Copyright © 2000, 2015, Oracle and/or its affiliates. All rights reserved.</w:t>
      </w:r>
    </w:p>
    <w:p>
      <w:r/>
    </w:p>
    <w:p>
      <w:r>
        <w:t>115</w:t>
      </w:r>
    </w:p>
    <w:p>
      <w:r/>
    </w:p>
    <w:p>
      <w:r>
        <w:t xml:space="preserve">     Vdbench 5.04.03</w:t>
      </w:r>
    </w:p>
    <w:p>
      <w:r/>
    </w:p>
    <w:p>
      <w:r>
        <w:t xml:space="preserve">block, but if only some of them are bad you’ll have a partial data corruption for this </w:t>
      </w:r>
    </w:p>
    <w:p>
      <w:r>
        <w:t xml:space="preserve">block. Some times you can also see ‘incomplete’ here. Depending on the maximum </w:t>
      </w:r>
    </w:p>
    <w:p>
      <w:r>
        <w:t xml:space="preserve">amount of data errors you allow (data_errors=) and how many concurrent threads you are </w:t>
      </w:r>
    </w:p>
    <w:p>
      <w:r>
        <w:t xml:space="preserve">running it can happen that Vdbench aborts before Vdbench is able to report each </w:t>
      </w:r>
    </w:p>
    <w:p>
      <w:r>
        <w:t xml:space="preserve">individual sector. If you see ‘bad sectors, 2048 of 2048’ you know that all sectors are </w:t>
      </w:r>
    </w:p>
    <w:p>
      <w:r>
        <w:t xml:space="preserve">bad, however, if you see ‘bad sectors 8 of 2048 (incomplete)’ there may be more bad </w:t>
      </w:r>
    </w:p>
    <w:p>
      <w:r>
        <w:t xml:space="preserve">sectors than that Vdbench had the chance to report. For this, use the ‘Reread block’ </w:t>
      </w:r>
    </w:p>
    <w:p>
      <w:r>
        <w:t>above.</w:t>
      </w:r>
    </w:p>
    <w:p>
      <w:r>
        <w:t>• Not all sectors have been reported: see Bad sectors above.</w:t>
      </w:r>
    </w:p>
    <w:p>
      <w:r>
        <w:t xml:space="preserve">• At least one single bit error: this is a quick warning that there was only one single bit </w:t>
      </w:r>
    </w:p>
    <w:p>
      <w:r>
        <w:t>difference between what we expected and what was read.</w:t>
      </w:r>
    </w:p>
    <w:p>
      <w:r/>
    </w:p>
    <w:p>
      <w:r>
        <w:t>Copyright © 2000, 2015, Oracle and/or its affiliates. All rights reserved.</w:t>
      </w:r>
    </w:p>
    <w:p>
      <w:r/>
    </w:p>
    <w:p>
      <w:r>
        <w:t>116</w:t>
      </w:r>
    </w:p>
    <w:p>
      <w:r/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